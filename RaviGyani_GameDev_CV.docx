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A6921A" w14:textId="3C1A1E29" w:rsidR="00025943" w:rsidRPr="000A10E6" w:rsidRDefault="00000000" w:rsidP="008D37C0">
      <w:pPr>
        <w:pStyle w:val="Heading1"/>
        <w:tabs>
          <w:tab w:val="left" w:pos="7020"/>
        </w:tabs>
        <w:rPr>
          <w:rFonts w:asciiTheme="majorHAnsi" w:hAnsiTheme="majorHAnsi" w:cs="Times New Roman"/>
          <w:lang w:val="de-DE"/>
        </w:rPr>
      </w:pPr>
      <w:r w:rsidRPr="000A10E6">
        <w:rPr>
          <w:rFonts w:asciiTheme="majorHAnsi" w:hAnsiTheme="majorHAnsi" w:cs="Times New Roman"/>
          <w:lang w:val="de-DE"/>
        </w:rPr>
        <w:t xml:space="preserve">Ravi Gyani </w:t>
      </w:r>
      <w:r w:rsidR="00AD0015">
        <w:rPr>
          <w:rFonts w:asciiTheme="majorHAnsi" w:hAnsiTheme="majorHAnsi" w:cs="Times New Roman"/>
          <w:lang w:val="de-DE"/>
        </w:rPr>
        <w:tab/>
      </w:r>
      <w:r w:rsidR="00AD0015">
        <w:rPr>
          <w:rFonts w:asciiTheme="majorHAnsi" w:hAnsiTheme="majorHAnsi" w:cs="Times New Roman"/>
          <w:lang w:val="de-DE"/>
        </w:rPr>
        <w:tab/>
      </w:r>
      <w:r w:rsidRPr="000A10E6">
        <w:rPr>
          <w:rFonts w:asciiTheme="majorHAnsi" w:hAnsiTheme="majorHAnsi" w:cs="Times New Roman"/>
          <w:lang w:val="de-DE"/>
        </w:rPr>
        <w:tab/>
      </w:r>
      <w:r w:rsidRPr="000A10E6">
        <w:rPr>
          <w:rFonts w:asciiTheme="majorHAnsi" w:hAnsiTheme="majorHAnsi" w:cs="Times New Roman"/>
          <w:sz w:val="22"/>
          <w:szCs w:val="22"/>
          <w:lang w:val="de-DE"/>
        </w:rPr>
        <w:t>Munich, DE</w:t>
      </w:r>
    </w:p>
    <w:p w14:paraId="75C94ACF" w14:textId="56A6EA92" w:rsidR="00025943" w:rsidRPr="0077133C" w:rsidRDefault="00DD5C89" w:rsidP="008D37C0">
      <w:pPr>
        <w:rPr>
          <w:rFonts w:asciiTheme="majorHAnsi" w:hAnsiTheme="majorHAnsi" w:cs="Times New Roman"/>
        </w:rPr>
      </w:pPr>
      <w:hyperlink r:id="rId7" w:history="1">
        <w:r w:rsidR="0077133C" w:rsidRPr="00DD5C89">
          <w:rPr>
            <w:rStyle w:val="Hyperlink"/>
            <w:rFonts w:asciiTheme="majorHAnsi" w:hAnsiTheme="majorHAnsi" w:cs="Times New Roman"/>
          </w:rPr>
          <w:t>Games</w:t>
        </w:r>
      </w:hyperlink>
      <w:r w:rsidR="00025943" w:rsidRPr="0077133C">
        <w:rPr>
          <w:rFonts w:asciiTheme="majorHAnsi" w:hAnsiTheme="majorHAnsi" w:cs="Times New Roman"/>
        </w:rPr>
        <w:t xml:space="preserve"> </w:t>
      </w:r>
      <w:r w:rsidR="00AD0015">
        <w:rPr>
          <w:rFonts w:asciiTheme="majorHAnsi" w:hAnsiTheme="majorHAnsi" w:cs="Times New Roman"/>
        </w:rPr>
        <w:tab/>
      </w:r>
      <w:r w:rsidR="00AD0015">
        <w:rPr>
          <w:rFonts w:asciiTheme="majorHAnsi" w:hAnsiTheme="majorHAnsi" w:cs="Times New Roman"/>
        </w:rPr>
        <w:tab/>
      </w:r>
      <w:r w:rsidR="00AD0015">
        <w:rPr>
          <w:rFonts w:asciiTheme="majorHAnsi" w:hAnsiTheme="majorHAnsi" w:cs="Times New Roman"/>
        </w:rPr>
        <w:tab/>
      </w:r>
      <w:r w:rsidR="00AD0015">
        <w:rPr>
          <w:rFonts w:asciiTheme="majorHAnsi" w:hAnsiTheme="majorHAnsi" w:cs="Times New Roman"/>
        </w:rPr>
        <w:tab/>
      </w:r>
      <w:r w:rsidR="00AD0015">
        <w:rPr>
          <w:rFonts w:asciiTheme="majorHAnsi" w:hAnsiTheme="majorHAnsi" w:cs="Times New Roman"/>
        </w:rPr>
        <w:tab/>
        <w:t xml:space="preserve">        </w:t>
      </w:r>
      <w:hyperlink r:id="rId8" w:history="1">
        <w:r w:rsidR="00AD0015" w:rsidRPr="00DD5C89">
          <w:rPr>
            <w:rStyle w:val="Hyperlink"/>
            <w:rFonts w:asciiTheme="majorHAnsi" w:hAnsiTheme="majorHAnsi" w:cs="Times New Roman"/>
          </w:rPr>
          <w:t>LinkedIn</w:t>
        </w:r>
      </w:hyperlink>
      <w:r w:rsidR="00025943" w:rsidRPr="0077133C">
        <w:rPr>
          <w:rFonts w:asciiTheme="majorHAnsi" w:hAnsiTheme="majorHAnsi" w:cs="Times New Roman"/>
        </w:rPr>
        <w:t xml:space="preserve"> | </w:t>
      </w:r>
      <w:hyperlink r:id="rId9">
        <w:r w:rsidR="00025943" w:rsidRPr="0077133C">
          <w:rPr>
            <w:rStyle w:val="Hyperlink"/>
            <w:rFonts w:asciiTheme="majorHAnsi" w:hAnsiTheme="majorHAnsi" w:cs="Times New Roman"/>
          </w:rPr>
          <w:t>rgyani@yahoo.com</w:t>
        </w:r>
      </w:hyperlink>
      <w:r w:rsidR="00025943" w:rsidRPr="0077133C">
        <w:rPr>
          <w:rFonts w:asciiTheme="majorHAnsi" w:hAnsiTheme="majorHAnsi" w:cs="Times New Roman"/>
        </w:rPr>
        <w:t xml:space="preserve"> | (+49) 151.202.87955</w:t>
      </w:r>
    </w:p>
    <w:p w14:paraId="4647E740" w14:textId="77777777" w:rsidR="00025943" w:rsidRPr="0077133C" w:rsidRDefault="00025943" w:rsidP="008D37C0">
      <w:pPr>
        <w:rPr>
          <w:rFonts w:asciiTheme="majorHAnsi" w:hAnsiTheme="majorHAnsi" w:cs="Times New Roman"/>
        </w:rPr>
      </w:pPr>
    </w:p>
    <w:p w14:paraId="5E2A5637" w14:textId="0FA0227E" w:rsidR="00121205" w:rsidRPr="000A10E6" w:rsidRDefault="00121205" w:rsidP="00121205">
      <w:pPr>
        <w:pStyle w:val="Heading2"/>
        <w:rPr>
          <w:rFonts w:asciiTheme="majorHAnsi" w:hAnsiTheme="majorHAnsi" w:cs="Times New Roman"/>
        </w:rPr>
      </w:pPr>
      <w:bookmarkStart w:id="0" w:name="_dx_frag_StartFragment"/>
      <w:bookmarkEnd w:id="0"/>
      <w:r w:rsidRPr="000A10E6">
        <w:rPr>
          <w:rFonts w:asciiTheme="majorHAnsi" w:hAnsiTheme="majorHAnsi" w:cs="Times New Roman"/>
        </w:rPr>
        <w:t>Quick Summary</w:t>
      </w:r>
    </w:p>
    <w:p w14:paraId="416C846D" w14:textId="48E5CC21" w:rsidR="00121205" w:rsidRPr="0077133C" w:rsidRDefault="00000000" w:rsidP="00937ED6">
      <w:pPr>
        <w:pStyle w:val="ListParagraph"/>
        <w:numPr>
          <w:ilvl w:val="0"/>
          <w:numId w:val="12"/>
        </w:numPr>
        <w:rPr>
          <w:rFonts w:asciiTheme="majorHAnsi" w:hAnsiTheme="majorHAnsi" w:cs="Times New Roman"/>
        </w:rPr>
      </w:pPr>
      <w:r w:rsidRPr="000A10E6">
        <w:rPr>
          <w:rFonts w:asciiTheme="majorHAnsi" w:hAnsiTheme="majorHAnsi" w:cs="Times New Roman"/>
          <w:color w:val="000000"/>
        </w:rPr>
        <w:t>20</w:t>
      </w:r>
      <w:r w:rsidR="00387D0A" w:rsidRPr="000A10E6">
        <w:rPr>
          <w:rFonts w:asciiTheme="majorHAnsi" w:hAnsiTheme="majorHAnsi" w:cs="Times New Roman"/>
          <w:color w:val="000000"/>
        </w:rPr>
        <w:t>+</w:t>
      </w:r>
      <w:r w:rsidRPr="000A10E6">
        <w:rPr>
          <w:rFonts w:asciiTheme="majorHAnsi" w:hAnsiTheme="majorHAnsi" w:cs="Times New Roman"/>
          <w:color w:val="000000"/>
        </w:rPr>
        <w:t xml:space="preserve"> years in software engineering, specializing</w:t>
      </w:r>
      <w:r w:rsidR="00121205" w:rsidRPr="000A10E6">
        <w:rPr>
          <w:rFonts w:asciiTheme="majorHAnsi" w:hAnsiTheme="majorHAnsi" w:cs="Times New Roman"/>
          <w:color w:val="000000"/>
        </w:rPr>
        <w:t xml:space="preserve"> </w:t>
      </w:r>
      <w:r w:rsidR="00324D52" w:rsidRPr="000A10E6">
        <w:rPr>
          <w:rFonts w:asciiTheme="majorHAnsi" w:hAnsiTheme="majorHAnsi" w:cs="Times New Roman"/>
          <w:color w:val="000000"/>
        </w:rPr>
        <w:t xml:space="preserve">in </w:t>
      </w:r>
      <w:r w:rsidRPr="000A10E6">
        <w:rPr>
          <w:rFonts w:asciiTheme="majorHAnsi" w:hAnsiTheme="majorHAnsi" w:cs="Times New Roman"/>
          <w:b/>
          <w:bCs/>
          <w:color w:val="000000"/>
        </w:rPr>
        <w:t>Cloud Computing</w:t>
      </w:r>
      <w:r w:rsidR="00121205" w:rsidRPr="000A10E6">
        <w:rPr>
          <w:rFonts w:asciiTheme="majorHAnsi" w:hAnsiTheme="majorHAnsi" w:cs="Times New Roman"/>
          <w:color w:val="000000"/>
        </w:rPr>
        <w:t xml:space="preserve">, </w:t>
      </w:r>
      <w:r w:rsidR="001932A4" w:rsidRPr="000A10E6">
        <w:rPr>
          <w:rFonts w:asciiTheme="majorHAnsi" w:hAnsiTheme="majorHAnsi" w:cs="Times New Roman"/>
          <w:b/>
          <w:bCs/>
          <w:color w:val="000000"/>
        </w:rPr>
        <w:t>S</w:t>
      </w:r>
      <w:r w:rsidRPr="000A10E6">
        <w:rPr>
          <w:rFonts w:asciiTheme="majorHAnsi" w:hAnsiTheme="majorHAnsi" w:cs="Times New Roman"/>
          <w:b/>
          <w:bCs/>
          <w:color w:val="000000"/>
        </w:rPr>
        <w:t>erverless solutions</w:t>
      </w:r>
      <w:r w:rsidR="00121205" w:rsidRPr="000A10E6">
        <w:rPr>
          <w:rFonts w:asciiTheme="majorHAnsi" w:hAnsiTheme="majorHAnsi" w:cs="Times New Roman"/>
          <w:color w:val="000000"/>
        </w:rPr>
        <w:t xml:space="preserve"> and Big</w:t>
      </w:r>
      <w:r w:rsidR="002A2A6B" w:rsidRPr="000A10E6">
        <w:rPr>
          <w:rFonts w:asciiTheme="majorHAnsi" w:hAnsiTheme="majorHAnsi" w:cs="Times New Roman"/>
          <w:color w:val="000000"/>
        </w:rPr>
        <w:t xml:space="preserve"> </w:t>
      </w:r>
      <w:r w:rsidR="00121205" w:rsidRPr="000A10E6">
        <w:rPr>
          <w:rFonts w:asciiTheme="majorHAnsi" w:hAnsiTheme="majorHAnsi" w:cs="Times New Roman"/>
          <w:color w:val="000000"/>
        </w:rPr>
        <w:t>Data</w:t>
      </w:r>
      <w:r w:rsidRPr="000A10E6">
        <w:rPr>
          <w:rFonts w:asciiTheme="majorHAnsi" w:hAnsiTheme="majorHAnsi" w:cs="Times New Roman"/>
          <w:color w:val="000000"/>
        </w:rPr>
        <w:t xml:space="preserve">. </w:t>
      </w:r>
    </w:p>
    <w:p w14:paraId="4BF120A4" w14:textId="1DB981A1" w:rsidR="0077133C" w:rsidRPr="000A10E6" w:rsidRDefault="0077133C" w:rsidP="00937ED6">
      <w:pPr>
        <w:pStyle w:val="ListParagraph"/>
        <w:numPr>
          <w:ilvl w:val="0"/>
          <w:numId w:val="12"/>
        </w:numPr>
        <w:rPr>
          <w:rFonts w:asciiTheme="majorHAnsi" w:hAnsiTheme="majorHAnsi" w:cs="Times New Roman"/>
        </w:rPr>
      </w:pPr>
      <w:r w:rsidRPr="00AD0015">
        <w:rPr>
          <w:rFonts w:asciiTheme="majorHAnsi" w:hAnsiTheme="majorHAnsi" w:cs="Times New Roman"/>
          <w:b/>
          <w:bCs/>
        </w:rPr>
        <w:t>In-</w:t>
      </w:r>
      <w:r w:rsidRPr="00AD0015">
        <w:rPr>
          <w:rFonts w:asciiTheme="majorHAnsi" w:hAnsiTheme="majorHAnsi" w:cs="Times New Roman"/>
          <w:b/>
          <w:bCs/>
        </w:rPr>
        <w:t>Transition</w:t>
      </w:r>
      <w:r>
        <w:rPr>
          <w:rFonts w:asciiTheme="majorHAnsi" w:hAnsiTheme="majorHAnsi" w:cs="Times New Roman"/>
        </w:rPr>
        <w:t xml:space="preserve"> </w:t>
      </w:r>
      <w:r w:rsidRPr="0077133C">
        <w:rPr>
          <w:rFonts w:asciiTheme="majorHAnsi" w:hAnsiTheme="majorHAnsi" w:cs="Times New Roman"/>
        </w:rPr>
        <w:t>from cloud to games for greater creative control and direct impact.</w:t>
      </w:r>
    </w:p>
    <w:p w14:paraId="0F7DF61A" w14:textId="582CF099" w:rsidR="00121205" w:rsidRPr="000A10E6" w:rsidRDefault="00121205" w:rsidP="00937ED6">
      <w:pPr>
        <w:pStyle w:val="ListParagraph"/>
        <w:numPr>
          <w:ilvl w:val="0"/>
          <w:numId w:val="12"/>
        </w:numPr>
        <w:rPr>
          <w:rFonts w:asciiTheme="majorHAnsi" w:hAnsiTheme="majorHAnsi" w:cs="Times New Roman"/>
        </w:rPr>
      </w:pPr>
      <w:r w:rsidRPr="000A10E6">
        <w:rPr>
          <w:rFonts w:asciiTheme="majorHAnsi" w:hAnsiTheme="majorHAnsi" w:cs="Times New Roman"/>
          <w:color w:val="000000"/>
        </w:rPr>
        <w:t xml:space="preserve">Reputed as a </w:t>
      </w:r>
      <w:r w:rsidRPr="000A10E6">
        <w:rPr>
          <w:rFonts w:asciiTheme="majorHAnsi" w:hAnsiTheme="majorHAnsi" w:cs="Times New Roman"/>
          <w:b/>
          <w:bCs/>
          <w:color w:val="000000"/>
        </w:rPr>
        <w:t>Problem Solver</w:t>
      </w:r>
      <w:r w:rsidRPr="000A10E6">
        <w:rPr>
          <w:rFonts w:asciiTheme="majorHAnsi" w:hAnsiTheme="majorHAnsi" w:cs="Times New Roman"/>
          <w:color w:val="000000"/>
        </w:rPr>
        <w:t>, brin</w:t>
      </w:r>
      <w:r w:rsidR="006B154D" w:rsidRPr="000A10E6">
        <w:rPr>
          <w:rFonts w:asciiTheme="majorHAnsi" w:hAnsiTheme="majorHAnsi" w:cs="Times New Roman"/>
          <w:color w:val="000000"/>
        </w:rPr>
        <w:t>g</w:t>
      </w:r>
      <w:r w:rsidRPr="000A10E6">
        <w:rPr>
          <w:rFonts w:asciiTheme="majorHAnsi" w:hAnsiTheme="majorHAnsi" w:cs="Times New Roman"/>
          <w:color w:val="000000"/>
        </w:rPr>
        <w:t>ing out-of-box approaches to system design</w:t>
      </w:r>
    </w:p>
    <w:p w14:paraId="4F7F6C6C" w14:textId="6D22BD9D" w:rsidR="00025943" w:rsidRPr="000A10E6" w:rsidRDefault="00387D0A" w:rsidP="00937ED6">
      <w:pPr>
        <w:pStyle w:val="ListParagraph"/>
        <w:numPr>
          <w:ilvl w:val="0"/>
          <w:numId w:val="12"/>
        </w:numPr>
        <w:rPr>
          <w:rFonts w:asciiTheme="majorHAnsi" w:hAnsiTheme="majorHAnsi" w:cs="Times New Roman"/>
        </w:rPr>
      </w:pPr>
      <w:r w:rsidRPr="000A10E6">
        <w:rPr>
          <w:rFonts w:asciiTheme="majorHAnsi" w:hAnsiTheme="majorHAnsi" w:cs="Times New Roman"/>
          <w:color w:val="000000"/>
        </w:rPr>
        <w:t xml:space="preserve">Advocate for validating ideas via </w:t>
      </w:r>
      <w:r w:rsidR="008D17B4" w:rsidRPr="000A10E6">
        <w:rPr>
          <w:rFonts w:asciiTheme="majorHAnsi" w:hAnsiTheme="majorHAnsi" w:cs="Times New Roman"/>
          <w:b/>
          <w:bCs/>
          <w:color w:val="000000"/>
        </w:rPr>
        <w:t>proof-of-concepts</w:t>
      </w:r>
      <w:r w:rsidR="008D17B4" w:rsidRPr="000A10E6">
        <w:rPr>
          <w:rFonts w:asciiTheme="majorHAnsi" w:hAnsiTheme="majorHAnsi" w:cs="Times New Roman"/>
          <w:color w:val="000000"/>
        </w:rPr>
        <w:t xml:space="preserve"> (POCs)</w:t>
      </w:r>
      <w:r w:rsidRPr="000A10E6">
        <w:rPr>
          <w:rFonts w:asciiTheme="majorHAnsi" w:hAnsiTheme="majorHAnsi" w:cs="Times New Roman"/>
          <w:color w:val="000000"/>
        </w:rPr>
        <w:t>.</w:t>
      </w:r>
    </w:p>
    <w:p w14:paraId="57BFCF38" w14:textId="77777777" w:rsidR="00AD0015" w:rsidRDefault="00387D0A" w:rsidP="00937ED6">
      <w:pPr>
        <w:pStyle w:val="ListParagraph"/>
        <w:numPr>
          <w:ilvl w:val="0"/>
          <w:numId w:val="12"/>
        </w:numPr>
        <w:rPr>
          <w:rFonts w:asciiTheme="majorHAnsi" w:hAnsiTheme="majorHAnsi" w:cs="Times New Roman"/>
        </w:rPr>
      </w:pPr>
      <w:r w:rsidRPr="000A10E6">
        <w:rPr>
          <w:rFonts w:asciiTheme="majorHAnsi" w:hAnsiTheme="majorHAnsi" w:cs="Times New Roman"/>
        </w:rPr>
        <w:t>Firm believer that knowledge shared is knowledge squared.</w:t>
      </w:r>
    </w:p>
    <w:p w14:paraId="0D65C1B1" w14:textId="747D7D8B" w:rsidR="00387D0A" w:rsidRPr="000A10E6" w:rsidRDefault="00AD0015" w:rsidP="00937ED6">
      <w:pPr>
        <w:pStyle w:val="ListParagraph"/>
        <w:numPr>
          <w:ilvl w:val="0"/>
          <w:numId w:val="12"/>
        </w:numPr>
        <w:rPr>
          <w:rFonts w:asciiTheme="majorHAnsi" w:hAnsiTheme="majorHAnsi" w:cs="Times New Roman"/>
        </w:rPr>
      </w:pPr>
      <w:r w:rsidRPr="00AD0015">
        <w:rPr>
          <w:rFonts w:asciiTheme="majorHAnsi" w:hAnsiTheme="majorHAnsi" w:cs="Times New Roman"/>
          <w:bCs/>
        </w:rPr>
        <w:t>Founded KNOCKS Solutions (2006- 2009) developing third party .NET Winforms Components Suite, like Outlook style Calendar, Visual Studio like Docking Extender, Office style Ribbon Control, Winamp like Skin-extender and various meters and gauges UI components</w:t>
      </w:r>
      <w:r w:rsidR="00387D0A" w:rsidRPr="000A10E6">
        <w:rPr>
          <w:rFonts w:asciiTheme="majorHAnsi" w:hAnsiTheme="majorHAnsi" w:cs="Times New Roman"/>
        </w:rPr>
        <w:br/>
      </w:r>
    </w:p>
    <w:p w14:paraId="57F00219" w14:textId="77777777" w:rsidR="00025943" w:rsidRPr="000A10E6" w:rsidRDefault="00000000" w:rsidP="008D37C0">
      <w:pPr>
        <w:pStyle w:val="Heading2"/>
        <w:rPr>
          <w:rFonts w:asciiTheme="majorHAnsi" w:hAnsiTheme="majorHAnsi" w:cs="Times New Roman"/>
        </w:rPr>
      </w:pPr>
      <w:r w:rsidRPr="000A10E6">
        <w:rPr>
          <w:rFonts w:asciiTheme="majorHAnsi" w:hAnsiTheme="majorHAnsi" w:cs="Times New Roman"/>
        </w:rPr>
        <w:t>Technologies</w:t>
      </w:r>
    </w:p>
    <w:p w14:paraId="1714F052" w14:textId="3A34318F" w:rsidR="0077133C" w:rsidRPr="0077133C" w:rsidRDefault="0077133C" w:rsidP="0077133C">
      <w:pPr>
        <w:pStyle w:val="ListParagraph"/>
        <w:numPr>
          <w:ilvl w:val="0"/>
          <w:numId w:val="12"/>
        </w:numPr>
        <w:rPr>
          <w:rFonts w:asciiTheme="majorHAnsi" w:hAnsiTheme="majorHAnsi" w:cs="Times New Roman"/>
          <w:color w:val="000000"/>
        </w:rPr>
      </w:pPr>
      <w:r w:rsidRPr="0077133C">
        <w:rPr>
          <w:rFonts w:asciiTheme="majorHAnsi" w:hAnsiTheme="majorHAnsi" w:cs="Times New Roman"/>
          <w:b/>
          <w:bCs/>
          <w:color w:val="000000"/>
        </w:rPr>
        <w:t>Game Engines</w:t>
      </w:r>
      <w:r w:rsidRPr="0077133C">
        <w:rPr>
          <w:rFonts w:asciiTheme="majorHAnsi" w:hAnsiTheme="majorHAnsi" w:cs="Times New Roman"/>
          <w:color w:val="000000"/>
        </w:rPr>
        <w:t>: Godot 4.x (3D &amp; 2D), Unity (light), Custom tool building</w:t>
      </w:r>
    </w:p>
    <w:p w14:paraId="195448D7" w14:textId="56142948" w:rsidR="0077133C" w:rsidRPr="0077133C" w:rsidRDefault="0077133C" w:rsidP="0077133C">
      <w:pPr>
        <w:pStyle w:val="ListParagraph"/>
        <w:numPr>
          <w:ilvl w:val="0"/>
          <w:numId w:val="12"/>
        </w:numPr>
        <w:rPr>
          <w:rFonts w:asciiTheme="majorHAnsi" w:hAnsiTheme="majorHAnsi" w:cs="Times New Roman"/>
          <w:color w:val="000000"/>
        </w:rPr>
      </w:pPr>
      <w:r w:rsidRPr="0077133C">
        <w:rPr>
          <w:rFonts w:asciiTheme="majorHAnsi" w:hAnsiTheme="majorHAnsi" w:cs="Times New Roman"/>
          <w:b/>
          <w:bCs/>
          <w:color w:val="000000"/>
        </w:rPr>
        <w:t>Programming</w:t>
      </w:r>
      <w:r w:rsidRPr="0077133C">
        <w:rPr>
          <w:rFonts w:asciiTheme="majorHAnsi" w:hAnsiTheme="majorHAnsi" w:cs="Times New Roman"/>
          <w:color w:val="000000"/>
        </w:rPr>
        <w:t>: GDScript, C#, Python, TypeScript</w:t>
      </w:r>
    </w:p>
    <w:p w14:paraId="6EEEB5F9" w14:textId="77777777" w:rsidR="0077133C" w:rsidRPr="0077133C" w:rsidRDefault="0077133C" w:rsidP="0077133C">
      <w:pPr>
        <w:pStyle w:val="ListParagraph"/>
        <w:numPr>
          <w:ilvl w:val="0"/>
          <w:numId w:val="12"/>
        </w:numPr>
        <w:rPr>
          <w:rFonts w:asciiTheme="majorHAnsi" w:hAnsiTheme="majorHAnsi" w:cs="Times New Roman"/>
          <w:color w:val="000000"/>
        </w:rPr>
      </w:pPr>
      <w:r w:rsidRPr="0077133C">
        <w:rPr>
          <w:rFonts w:asciiTheme="majorHAnsi" w:hAnsiTheme="majorHAnsi" w:cs="Times New Roman"/>
          <w:b/>
          <w:bCs/>
          <w:color w:val="000000"/>
        </w:rPr>
        <w:t>Game Design</w:t>
      </w:r>
      <w:r w:rsidRPr="0077133C">
        <w:rPr>
          <w:rFonts w:asciiTheme="majorHAnsi" w:hAnsiTheme="majorHAnsi" w:cs="Times New Roman"/>
          <w:color w:val="000000"/>
        </w:rPr>
        <w:t>: Level design, Puzzle mechanics, Traversal systems, AI behaviors</w:t>
      </w:r>
    </w:p>
    <w:p w14:paraId="76480931" w14:textId="77777777" w:rsidR="0077133C" w:rsidRDefault="0077133C" w:rsidP="0077133C">
      <w:pPr>
        <w:pStyle w:val="ListParagraph"/>
        <w:numPr>
          <w:ilvl w:val="0"/>
          <w:numId w:val="12"/>
        </w:numPr>
        <w:rPr>
          <w:rFonts w:asciiTheme="majorHAnsi" w:hAnsiTheme="majorHAnsi" w:cs="Times New Roman"/>
          <w:color w:val="000000"/>
        </w:rPr>
      </w:pPr>
      <w:r w:rsidRPr="0077133C">
        <w:rPr>
          <w:rFonts w:asciiTheme="majorHAnsi" w:hAnsiTheme="majorHAnsi" w:cs="Times New Roman"/>
          <w:b/>
          <w:bCs/>
          <w:color w:val="000000"/>
        </w:rPr>
        <w:t>Tool</w:t>
      </w:r>
      <w:r w:rsidRPr="0077133C">
        <w:rPr>
          <w:rFonts w:asciiTheme="majorHAnsi" w:hAnsiTheme="majorHAnsi" w:cs="Times New Roman"/>
          <w:b/>
          <w:bCs/>
          <w:color w:val="000000"/>
        </w:rPr>
        <w:t>s</w:t>
      </w:r>
      <w:r w:rsidRPr="0077133C">
        <w:rPr>
          <w:rFonts w:asciiTheme="majorHAnsi" w:hAnsiTheme="majorHAnsi" w:cs="Times New Roman"/>
          <w:color w:val="000000"/>
        </w:rPr>
        <w:t>: Git, Blender (basic), GodotSteam, Localization workflows</w:t>
      </w:r>
    </w:p>
    <w:p w14:paraId="79C96B66" w14:textId="77777777" w:rsidR="0077133C" w:rsidRPr="0077133C" w:rsidRDefault="0077133C" w:rsidP="0077133C">
      <w:pPr>
        <w:pStyle w:val="ListParagraph"/>
        <w:rPr>
          <w:rFonts w:asciiTheme="majorHAnsi" w:hAnsiTheme="majorHAnsi" w:cs="Times New Roman"/>
          <w:color w:val="000000"/>
        </w:rPr>
      </w:pPr>
    </w:p>
    <w:p w14:paraId="7D1229B0" w14:textId="77777777" w:rsidR="0077133C" w:rsidRDefault="0077133C" w:rsidP="0077133C">
      <w:pPr>
        <w:pStyle w:val="Heading2"/>
        <w:rPr>
          <w:rFonts w:asciiTheme="majorHAnsi" w:hAnsiTheme="majorHAnsi" w:cs="Times New Roman"/>
        </w:rPr>
      </w:pPr>
      <w:r w:rsidRPr="0077133C">
        <w:rPr>
          <w:rFonts w:asciiTheme="majorHAnsi" w:hAnsiTheme="majorHAnsi" w:cs="Times New Roman"/>
        </w:rPr>
        <w:t>Lessons &amp; Philosophy</w:t>
      </w:r>
    </w:p>
    <w:p w14:paraId="0E8C4BF0" w14:textId="77777777" w:rsidR="0077133C" w:rsidRPr="0077133C" w:rsidRDefault="0077133C" w:rsidP="0077133C">
      <w:pPr>
        <w:pStyle w:val="ListParagraph"/>
        <w:numPr>
          <w:ilvl w:val="0"/>
          <w:numId w:val="12"/>
        </w:numPr>
        <w:rPr>
          <w:rFonts w:asciiTheme="majorHAnsi" w:hAnsiTheme="majorHAnsi" w:cs="Times New Roman"/>
          <w:color w:val="000000"/>
        </w:rPr>
      </w:pPr>
      <w:r w:rsidRPr="0077133C">
        <w:rPr>
          <w:rFonts w:asciiTheme="majorHAnsi" w:hAnsiTheme="majorHAnsi" w:cs="Times New Roman"/>
          <w:b/>
          <w:bCs/>
          <w:color w:val="000000"/>
        </w:rPr>
        <w:t xml:space="preserve">Rapid Prototyping: </w:t>
      </w:r>
      <w:r w:rsidRPr="0077133C">
        <w:rPr>
          <w:rFonts w:asciiTheme="majorHAnsi" w:hAnsiTheme="majorHAnsi" w:cs="Times New Roman"/>
          <w:color w:val="000000"/>
        </w:rPr>
        <w:t>Validate fun early. Most mechanics break without hands-on testing.</w:t>
      </w:r>
    </w:p>
    <w:p w14:paraId="77BAB5EC" w14:textId="77777777" w:rsidR="0077133C" w:rsidRPr="0077133C" w:rsidRDefault="0077133C" w:rsidP="0077133C">
      <w:pPr>
        <w:pStyle w:val="ListParagraph"/>
        <w:numPr>
          <w:ilvl w:val="0"/>
          <w:numId w:val="12"/>
        </w:numPr>
        <w:rPr>
          <w:rFonts w:asciiTheme="majorHAnsi" w:hAnsiTheme="majorHAnsi" w:cs="Times New Roman"/>
          <w:b/>
          <w:bCs/>
          <w:color w:val="000000"/>
        </w:rPr>
      </w:pPr>
      <w:r w:rsidRPr="0077133C">
        <w:rPr>
          <w:rFonts w:asciiTheme="majorHAnsi" w:hAnsiTheme="majorHAnsi" w:cs="Times New Roman"/>
          <w:b/>
          <w:bCs/>
          <w:color w:val="000000"/>
        </w:rPr>
        <w:t xml:space="preserve">Solo Dev Efficiency: </w:t>
      </w:r>
      <w:r w:rsidRPr="0077133C">
        <w:rPr>
          <w:rFonts w:asciiTheme="majorHAnsi" w:hAnsiTheme="majorHAnsi" w:cs="Times New Roman"/>
          <w:color w:val="000000"/>
        </w:rPr>
        <w:t>Scope small, iterate fast, polish what matters.</w:t>
      </w:r>
    </w:p>
    <w:p w14:paraId="639431E1" w14:textId="77777777" w:rsidR="0077133C" w:rsidRPr="0077133C" w:rsidRDefault="0077133C" w:rsidP="0077133C">
      <w:pPr>
        <w:pStyle w:val="ListParagraph"/>
        <w:numPr>
          <w:ilvl w:val="0"/>
          <w:numId w:val="12"/>
        </w:numPr>
        <w:rPr>
          <w:rFonts w:asciiTheme="majorHAnsi" w:hAnsiTheme="majorHAnsi" w:cs="Times New Roman"/>
          <w:color w:val="000000"/>
        </w:rPr>
      </w:pPr>
      <w:r w:rsidRPr="0077133C">
        <w:rPr>
          <w:rFonts w:asciiTheme="majorHAnsi" w:hAnsiTheme="majorHAnsi" w:cs="Times New Roman"/>
          <w:b/>
          <w:bCs/>
          <w:color w:val="000000"/>
        </w:rPr>
        <w:t xml:space="preserve">Community Building: </w:t>
      </w:r>
      <w:r w:rsidRPr="0077133C">
        <w:rPr>
          <w:rFonts w:asciiTheme="majorHAnsi" w:hAnsiTheme="majorHAnsi" w:cs="Times New Roman"/>
          <w:color w:val="000000"/>
        </w:rPr>
        <w:t>Kickstarter taught me that dev is not just code—it’s storytelling.</w:t>
      </w:r>
    </w:p>
    <w:p w14:paraId="611055DC" w14:textId="77777777" w:rsidR="0077133C" w:rsidRDefault="0077133C" w:rsidP="0077133C">
      <w:pPr>
        <w:pStyle w:val="ListParagraph"/>
        <w:numPr>
          <w:ilvl w:val="0"/>
          <w:numId w:val="12"/>
        </w:numPr>
        <w:rPr>
          <w:rFonts w:asciiTheme="majorHAnsi" w:hAnsiTheme="majorHAnsi" w:cs="Times New Roman"/>
          <w:color w:val="000000"/>
        </w:rPr>
      </w:pPr>
      <w:r w:rsidRPr="0077133C">
        <w:rPr>
          <w:rFonts w:asciiTheme="majorHAnsi" w:hAnsiTheme="majorHAnsi" w:cs="Times New Roman"/>
          <w:b/>
          <w:bCs/>
          <w:color w:val="000000"/>
        </w:rPr>
        <w:t xml:space="preserve">Tech + Design Synergy: </w:t>
      </w:r>
      <w:r w:rsidRPr="0077133C">
        <w:rPr>
          <w:rFonts w:asciiTheme="majorHAnsi" w:hAnsiTheme="majorHAnsi" w:cs="Times New Roman"/>
          <w:color w:val="000000"/>
        </w:rPr>
        <w:t>My cloud background lets me architect robust systems even in games.</w:t>
      </w:r>
    </w:p>
    <w:p w14:paraId="7BBE4297" w14:textId="77777777" w:rsidR="0077133C" w:rsidRPr="0077133C" w:rsidRDefault="0077133C" w:rsidP="0077133C">
      <w:pPr>
        <w:pStyle w:val="ListParagraph"/>
        <w:rPr>
          <w:rFonts w:asciiTheme="majorHAnsi" w:hAnsiTheme="majorHAnsi" w:cs="Times New Roman"/>
          <w:color w:val="000000"/>
        </w:rPr>
      </w:pPr>
    </w:p>
    <w:p w14:paraId="39B6411D" w14:textId="77777777" w:rsidR="0077133C" w:rsidRDefault="0077133C" w:rsidP="0077133C">
      <w:pPr>
        <w:pStyle w:val="Heading2"/>
        <w:rPr>
          <w:rFonts w:asciiTheme="majorHAnsi" w:hAnsiTheme="majorHAnsi" w:cs="Times New Roman"/>
        </w:rPr>
      </w:pPr>
      <w:r w:rsidRPr="0077133C">
        <w:rPr>
          <w:rFonts w:asciiTheme="majorHAnsi" w:hAnsiTheme="majorHAnsi" w:cs="Times New Roman"/>
        </w:rPr>
        <w:t>Passion Projects &amp; Experiments</w:t>
      </w:r>
    </w:p>
    <w:p w14:paraId="66002EDF" w14:textId="77777777" w:rsidR="0077133C" w:rsidRPr="0077133C" w:rsidRDefault="0077133C" w:rsidP="0077133C">
      <w:pPr>
        <w:pStyle w:val="ListParagraph"/>
        <w:numPr>
          <w:ilvl w:val="0"/>
          <w:numId w:val="12"/>
        </w:numPr>
        <w:rPr>
          <w:rFonts w:asciiTheme="majorHAnsi" w:hAnsiTheme="majorHAnsi" w:cs="Times New Roman"/>
          <w:color w:val="000000"/>
        </w:rPr>
      </w:pPr>
      <w:r w:rsidRPr="0077133C">
        <w:rPr>
          <w:rFonts w:asciiTheme="majorHAnsi" w:hAnsiTheme="majorHAnsi" w:cs="Times New Roman"/>
          <w:color w:val="000000"/>
        </w:rPr>
        <w:t xml:space="preserve">Procedural terrain for survival environments  </w:t>
      </w:r>
    </w:p>
    <w:p w14:paraId="0D7C83F9" w14:textId="77777777" w:rsidR="0077133C" w:rsidRPr="0077133C" w:rsidRDefault="0077133C" w:rsidP="0077133C">
      <w:pPr>
        <w:pStyle w:val="ListParagraph"/>
        <w:numPr>
          <w:ilvl w:val="0"/>
          <w:numId w:val="12"/>
        </w:numPr>
        <w:rPr>
          <w:rFonts w:asciiTheme="majorHAnsi" w:hAnsiTheme="majorHAnsi" w:cs="Times New Roman"/>
          <w:color w:val="000000"/>
        </w:rPr>
      </w:pPr>
      <w:r w:rsidRPr="0077133C">
        <w:rPr>
          <w:rFonts w:asciiTheme="majorHAnsi" w:hAnsiTheme="majorHAnsi" w:cs="Times New Roman"/>
          <w:color w:val="000000"/>
        </w:rPr>
        <w:t xml:space="preserve">Morph targets for player emotional states (e.g. scream effects)  </w:t>
      </w:r>
    </w:p>
    <w:p w14:paraId="74CF6B37" w14:textId="77777777" w:rsidR="0077133C" w:rsidRPr="0077133C" w:rsidRDefault="0077133C" w:rsidP="0077133C">
      <w:pPr>
        <w:pStyle w:val="ListParagraph"/>
        <w:numPr>
          <w:ilvl w:val="0"/>
          <w:numId w:val="12"/>
        </w:numPr>
        <w:rPr>
          <w:rFonts w:asciiTheme="majorHAnsi" w:hAnsiTheme="majorHAnsi" w:cs="Times New Roman"/>
          <w:color w:val="000000"/>
        </w:rPr>
      </w:pPr>
      <w:r w:rsidRPr="0077133C">
        <w:rPr>
          <w:rFonts w:asciiTheme="majorHAnsi" w:hAnsiTheme="majorHAnsi" w:cs="Times New Roman"/>
          <w:color w:val="000000"/>
        </w:rPr>
        <w:t xml:space="preserve">Lockpicking mini-games inspired by *Uncharted*  </w:t>
      </w:r>
    </w:p>
    <w:p w14:paraId="4841EE6B" w14:textId="545104FB" w:rsidR="00324D52" w:rsidRPr="0077133C" w:rsidRDefault="0077133C" w:rsidP="0077133C">
      <w:pPr>
        <w:pStyle w:val="ListParagraph"/>
        <w:numPr>
          <w:ilvl w:val="0"/>
          <w:numId w:val="12"/>
        </w:numPr>
        <w:rPr>
          <w:rFonts w:asciiTheme="majorHAnsi" w:hAnsiTheme="majorHAnsi" w:cs="Times New Roman"/>
          <w:color w:val="000000"/>
        </w:rPr>
      </w:pPr>
      <w:r w:rsidRPr="0077133C">
        <w:rPr>
          <w:rFonts w:asciiTheme="majorHAnsi" w:hAnsiTheme="majorHAnsi" w:cs="Times New Roman"/>
          <w:color w:val="000000"/>
        </w:rPr>
        <w:t>AI-generated NPC faces and backstory design tied to environment</w:t>
      </w:r>
    </w:p>
    <w:p w14:paraId="51EE43F8" w14:textId="77777777" w:rsidR="008D17B4" w:rsidRPr="000A10E6" w:rsidRDefault="008D17B4" w:rsidP="00324D52">
      <w:pPr>
        <w:ind w:right="29"/>
        <w:rPr>
          <w:rFonts w:asciiTheme="majorHAnsi" w:hAnsiTheme="majorHAnsi" w:cs="Times New Roman"/>
        </w:rPr>
      </w:pPr>
    </w:p>
    <w:p w14:paraId="0951B4E2" w14:textId="6491BABB" w:rsidR="0077133C" w:rsidRDefault="0077133C" w:rsidP="0077133C">
      <w:pPr>
        <w:pStyle w:val="Heading2"/>
        <w:rPr>
          <w:rFonts w:asciiTheme="majorHAnsi" w:hAnsiTheme="majorHAnsi" w:cs="Times New Roman"/>
          <w:bCs/>
          <w:sz w:val="22"/>
          <w:szCs w:val="22"/>
        </w:rPr>
      </w:pPr>
      <w:r>
        <w:rPr>
          <w:rFonts w:asciiTheme="majorHAnsi" w:hAnsiTheme="majorHAnsi" w:cs="Times New Roman"/>
        </w:rPr>
        <w:lastRenderedPageBreak/>
        <w:t xml:space="preserve">Game Development </w:t>
      </w:r>
      <w:r w:rsidR="00000000" w:rsidRPr="000A10E6">
        <w:rPr>
          <w:rFonts w:asciiTheme="majorHAnsi" w:hAnsiTheme="majorHAnsi" w:cs="Times New Roman"/>
        </w:rPr>
        <w:t>Experience</w:t>
      </w:r>
      <w:r w:rsidR="00000000" w:rsidRPr="000A10E6">
        <w:rPr>
          <w:rFonts w:asciiTheme="majorHAnsi" w:hAnsiTheme="majorHAnsi" w:cs="Times New Roman"/>
        </w:rPr>
        <w:br/>
      </w:r>
      <w:r w:rsidR="00121205" w:rsidRPr="000A10E6">
        <w:rPr>
          <w:rFonts w:asciiTheme="majorHAnsi" w:hAnsiTheme="majorHAnsi" w:cs="Times New Roman"/>
          <w:b/>
          <w:sz w:val="22"/>
          <w:szCs w:val="22"/>
        </w:rPr>
        <w:br/>
      </w:r>
      <w:r w:rsidRPr="0077133C">
        <w:rPr>
          <w:rFonts w:asciiTheme="majorHAnsi" w:hAnsiTheme="majorHAnsi" w:cs="Times New Roman"/>
          <w:b/>
          <w:sz w:val="22"/>
          <w:szCs w:val="22"/>
        </w:rPr>
        <w:t>Wild Horizon: Edge of Survival (Solo Developer)</w:t>
      </w:r>
      <w:r>
        <w:rPr>
          <w:rFonts w:asciiTheme="majorHAnsi" w:hAnsiTheme="majorHAnsi" w:cs="Times New Roman"/>
          <w:b/>
          <w:sz w:val="22"/>
          <w:szCs w:val="22"/>
        </w:rPr>
        <w:br/>
      </w:r>
      <w:r w:rsidRPr="0077133C">
        <w:rPr>
          <w:rFonts w:asciiTheme="majorHAnsi" w:hAnsiTheme="majorHAnsi" w:cs="Times New Roman"/>
          <w:bCs/>
          <w:sz w:val="22"/>
          <w:szCs w:val="22"/>
        </w:rPr>
        <w:t>PC (Steam) – Demo Released | Godot 4.3 | 2024–Present</w:t>
      </w:r>
    </w:p>
    <w:p w14:paraId="3EBBDD26" w14:textId="7A586B2C" w:rsidR="0077133C" w:rsidRPr="0077133C" w:rsidRDefault="0077133C" w:rsidP="0077133C">
      <w:pPr>
        <w:widowControl w:val="0"/>
        <w:numPr>
          <w:ilvl w:val="0"/>
          <w:numId w:val="4"/>
        </w:numPr>
        <w:rPr>
          <w:rFonts w:asciiTheme="majorHAnsi" w:hAnsiTheme="majorHAnsi" w:cs="Times New Roman"/>
          <w:bCs/>
        </w:rPr>
      </w:pPr>
      <w:r w:rsidRPr="0077133C">
        <w:rPr>
          <w:rFonts w:asciiTheme="majorHAnsi" w:hAnsiTheme="majorHAnsi" w:cs="Times New Roman"/>
          <w:bCs/>
        </w:rPr>
        <w:t>Single-player survival game with advanced traversal (wall runs, rope swings, edge clings).</w:t>
      </w:r>
    </w:p>
    <w:p w14:paraId="481FC61C" w14:textId="02E5B85E" w:rsidR="0077133C" w:rsidRPr="0077133C" w:rsidRDefault="0077133C" w:rsidP="0077133C">
      <w:pPr>
        <w:widowControl w:val="0"/>
        <w:numPr>
          <w:ilvl w:val="0"/>
          <w:numId w:val="4"/>
        </w:numPr>
        <w:rPr>
          <w:rFonts w:asciiTheme="majorHAnsi" w:hAnsiTheme="majorHAnsi" w:cs="Times New Roman"/>
          <w:bCs/>
        </w:rPr>
      </w:pPr>
      <w:r w:rsidRPr="0077133C">
        <w:rPr>
          <w:rFonts w:asciiTheme="majorHAnsi" w:hAnsiTheme="majorHAnsi" w:cs="Times New Roman"/>
          <w:bCs/>
        </w:rPr>
        <w:t>Designed dynamic stamina-based mechanics that impact traversal realism.</w:t>
      </w:r>
    </w:p>
    <w:p w14:paraId="05FFE8B5" w14:textId="13BD7662" w:rsidR="0077133C" w:rsidRPr="0077133C" w:rsidRDefault="0077133C" w:rsidP="0077133C">
      <w:pPr>
        <w:widowControl w:val="0"/>
        <w:numPr>
          <w:ilvl w:val="0"/>
          <w:numId w:val="4"/>
        </w:numPr>
        <w:rPr>
          <w:rFonts w:asciiTheme="majorHAnsi" w:hAnsiTheme="majorHAnsi" w:cs="Times New Roman"/>
          <w:bCs/>
        </w:rPr>
      </w:pPr>
      <w:r w:rsidRPr="0077133C">
        <w:rPr>
          <w:rFonts w:asciiTheme="majorHAnsi" w:hAnsiTheme="majorHAnsi" w:cs="Times New Roman"/>
          <w:bCs/>
        </w:rPr>
        <w:t>Developed puzzle-based progression involving interactable suitcases and environmental storytelling.</w:t>
      </w:r>
    </w:p>
    <w:p w14:paraId="458F14A3" w14:textId="6DD0F6BB" w:rsidR="0077133C" w:rsidRPr="0077133C" w:rsidRDefault="0077133C" w:rsidP="0077133C">
      <w:pPr>
        <w:widowControl w:val="0"/>
        <w:numPr>
          <w:ilvl w:val="0"/>
          <w:numId w:val="4"/>
        </w:numPr>
        <w:rPr>
          <w:rFonts w:asciiTheme="majorHAnsi" w:hAnsiTheme="majorHAnsi" w:cs="Times New Roman"/>
          <w:bCs/>
        </w:rPr>
      </w:pPr>
      <w:r w:rsidRPr="0077133C">
        <w:rPr>
          <w:rFonts w:asciiTheme="majorHAnsi" w:hAnsiTheme="majorHAnsi" w:cs="Times New Roman"/>
          <w:bCs/>
        </w:rPr>
        <w:t>Built detailed 3D environments (cliffs, caves, snowy mountains) using modular workflows.</w:t>
      </w:r>
    </w:p>
    <w:p w14:paraId="1D17837D" w14:textId="3D0DF97B" w:rsidR="0077133C" w:rsidRPr="0077133C" w:rsidRDefault="00AD0015" w:rsidP="0077133C">
      <w:pPr>
        <w:widowControl w:val="0"/>
        <w:numPr>
          <w:ilvl w:val="0"/>
          <w:numId w:val="4"/>
        </w:numPr>
        <w:rPr>
          <w:rFonts w:asciiTheme="majorHAnsi" w:hAnsiTheme="majorHAnsi" w:cs="Times New Roman"/>
          <w:bCs/>
        </w:rPr>
      </w:pPr>
      <w:r>
        <w:rPr>
          <w:rFonts w:asciiTheme="majorHAnsi" w:hAnsiTheme="majorHAnsi" w:cs="Times New Roman"/>
          <w:bCs/>
        </w:rPr>
        <w:t xml:space="preserve">Tried </w:t>
      </w:r>
      <w:r w:rsidR="0077133C" w:rsidRPr="0077133C">
        <w:rPr>
          <w:rFonts w:asciiTheme="majorHAnsi" w:hAnsiTheme="majorHAnsi" w:cs="Times New Roman"/>
          <w:bCs/>
        </w:rPr>
        <w:t>Engag</w:t>
      </w:r>
      <w:r>
        <w:rPr>
          <w:rFonts w:asciiTheme="majorHAnsi" w:hAnsiTheme="majorHAnsi" w:cs="Times New Roman"/>
          <w:bCs/>
        </w:rPr>
        <w:t xml:space="preserve">ing </w:t>
      </w:r>
      <w:r w:rsidR="0077133C" w:rsidRPr="0077133C">
        <w:rPr>
          <w:rFonts w:asciiTheme="majorHAnsi" w:hAnsiTheme="majorHAnsi" w:cs="Times New Roman"/>
          <w:bCs/>
        </w:rPr>
        <w:t>community via Kickstarter; explored unique reward tiers (in-game suitcases, cliffside NPCs).</w:t>
      </w:r>
    </w:p>
    <w:p w14:paraId="43B43E65" w14:textId="29E3BB79" w:rsidR="0077133C" w:rsidRPr="0077133C" w:rsidRDefault="0077133C" w:rsidP="0077133C">
      <w:pPr>
        <w:widowControl w:val="0"/>
        <w:numPr>
          <w:ilvl w:val="0"/>
          <w:numId w:val="4"/>
        </w:numPr>
        <w:rPr>
          <w:rFonts w:asciiTheme="majorHAnsi" w:hAnsiTheme="majorHAnsi" w:cs="Times New Roman"/>
          <w:bCs/>
        </w:rPr>
      </w:pPr>
      <w:r w:rsidRPr="0077133C">
        <w:rPr>
          <w:rFonts w:asciiTheme="majorHAnsi" w:hAnsiTheme="majorHAnsi" w:cs="Times New Roman"/>
          <w:b/>
        </w:rPr>
        <w:t>Learnings</w:t>
      </w:r>
      <w:r w:rsidRPr="0077133C">
        <w:rPr>
          <w:rFonts w:asciiTheme="majorHAnsi" w:hAnsiTheme="majorHAnsi" w:cs="Times New Roman"/>
          <w:bCs/>
        </w:rPr>
        <w:t>: Importance of demo traction before crowdfunding. Enhanced ability to scope &amp; prioritize.</w:t>
      </w:r>
    </w:p>
    <w:p w14:paraId="69B764B5" w14:textId="77777777" w:rsidR="00AD0015" w:rsidRDefault="00AD0015" w:rsidP="00AD0015">
      <w:pPr>
        <w:widowControl w:val="0"/>
        <w:rPr>
          <w:rFonts w:asciiTheme="majorHAnsi" w:hAnsiTheme="majorHAnsi" w:cs="Times New Roman"/>
          <w:bCs/>
        </w:rPr>
      </w:pPr>
    </w:p>
    <w:p w14:paraId="20C51D52" w14:textId="77777777" w:rsidR="00AD0015" w:rsidRDefault="00AD0015" w:rsidP="00AD0015">
      <w:pPr>
        <w:widowControl w:val="0"/>
        <w:rPr>
          <w:rFonts w:asciiTheme="majorHAnsi" w:hAnsiTheme="majorHAnsi" w:cs="Times New Roman"/>
          <w:bCs/>
        </w:rPr>
      </w:pPr>
    </w:p>
    <w:p w14:paraId="592B051C" w14:textId="7727DD7C" w:rsidR="0077133C" w:rsidRPr="0077133C" w:rsidRDefault="0077133C" w:rsidP="00AD0015">
      <w:pPr>
        <w:widowControl w:val="0"/>
        <w:rPr>
          <w:rFonts w:asciiTheme="majorHAnsi" w:hAnsiTheme="majorHAnsi" w:cs="Times New Roman"/>
          <w:b/>
        </w:rPr>
      </w:pPr>
      <w:r w:rsidRPr="0077133C">
        <w:rPr>
          <w:rFonts w:asciiTheme="majorHAnsi" w:hAnsiTheme="majorHAnsi" w:cs="Times New Roman"/>
          <w:b/>
        </w:rPr>
        <w:t>Everybody Falls (</w:t>
      </w:r>
      <w:r w:rsidR="00AD0015" w:rsidRPr="00AD0015">
        <w:rPr>
          <w:rFonts w:asciiTheme="majorHAnsi" w:hAnsiTheme="majorHAnsi" w:cs="Times New Roman"/>
          <w:b/>
        </w:rPr>
        <w:t xml:space="preserve">Solo </w:t>
      </w:r>
      <w:r w:rsidRPr="0077133C">
        <w:rPr>
          <w:rFonts w:asciiTheme="majorHAnsi" w:hAnsiTheme="majorHAnsi" w:cs="Times New Roman"/>
          <w:b/>
        </w:rPr>
        <w:t xml:space="preserve">Developer)  </w:t>
      </w:r>
    </w:p>
    <w:p w14:paraId="626FE567" w14:textId="2BAB805B" w:rsidR="0077133C" w:rsidRPr="0077133C" w:rsidRDefault="0077133C" w:rsidP="00AD0015">
      <w:pPr>
        <w:widowControl w:val="0"/>
        <w:rPr>
          <w:rFonts w:asciiTheme="majorHAnsi" w:hAnsiTheme="majorHAnsi" w:cs="Times New Roman"/>
          <w:bCs/>
        </w:rPr>
      </w:pPr>
      <w:r w:rsidRPr="0077133C">
        <w:rPr>
          <w:rFonts w:asciiTheme="majorHAnsi" w:hAnsiTheme="majorHAnsi" w:cs="Times New Roman"/>
          <w:bCs/>
        </w:rPr>
        <w:t>Multiplayer Obstacle Course Game | PC | In Development (2025)</w:t>
      </w:r>
    </w:p>
    <w:p w14:paraId="68DF9EFB" w14:textId="35D20AD6" w:rsidR="0077133C" w:rsidRPr="00AD0015" w:rsidRDefault="0077133C" w:rsidP="00AD0015">
      <w:pPr>
        <w:pStyle w:val="ListParagraph"/>
        <w:widowControl w:val="0"/>
        <w:numPr>
          <w:ilvl w:val="0"/>
          <w:numId w:val="14"/>
        </w:numPr>
        <w:rPr>
          <w:rFonts w:asciiTheme="majorHAnsi" w:hAnsiTheme="majorHAnsi" w:cs="Times New Roman"/>
          <w:bCs/>
        </w:rPr>
      </w:pPr>
      <w:r w:rsidRPr="00AD0015">
        <w:rPr>
          <w:rFonts w:asciiTheme="majorHAnsi" w:hAnsiTheme="majorHAnsi" w:cs="Times New Roman"/>
          <w:bCs/>
        </w:rPr>
        <w:t>Inspired by *Wipeout* / *Takeshi's Castle*, players traverse chaotic physical challenges.</w:t>
      </w:r>
    </w:p>
    <w:p w14:paraId="65E2FB71" w14:textId="6CBC94A8" w:rsidR="0077133C" w:rsidRPr="00AD0015" w:rsidRDefault="0077133C" w:rsidP="00AD0015">
      <w:pPr>
        <w:pStyle w:val="ListParagraph"/>
        <w:widowControl w:val="0"/>
        <w:numPr>
          <w:ilvl w:val="0"/>
          <w:numId w:val="14"/>
        </w:numPr>
        <w:rPr>
          <w:rFonts w:asciiTheme="majorHAnsi" w:hAnsiTheme="majorHAnsi" w:cs="Times New Roman"/>
          <w:bCs/>
        </w:rPr>
      </w:pPr>
      <w:r w:rsidRPr="00AD0015">
        <w:rPr>
          <w:rFonts w:asciiTheme="majorHAnsi" w:hAnsiTheme="majorHAnsi" w:cs="Times New Roman"/>
          <w:bCs/>
        </w:rPr>
        <w:t>Designed and implemented 17+ unique obstacles using Godot’s physics and animation systems:</w:t>
      </w:r>
    </w:p>
    <w:p w14:paraId="4FD50C58" w14:textId="45029CE5" w:rsidR="0077133C" w:rsidRPr="00AD0015" w:rsidRDefault="0077133C" w:rsidP="00AD0015">
      <w:pPr>
        <w:pStyle w:val="ListParagraph"/>
        <w:widowControl w:val="0"/>
        <w:numPr>
          <w:ilvl w:val="0"/>
          <w:numId w:val="14"/>
        </w:numPr>
        <w:rPr>
          <w:rFonts w:asciiTheme="majorHAnsi" w:hAnsiTheme="majorHAnsi" w:cs="Times New Roman"/>
          <w:bCs/>
        </w:rPr>
      </w:pPr>
      <w:r w:rsidRPr="00AD0015">
        <w:rPr>
          <w:rFonts w:asciiTheme="majorHAnsi" w:hAnsiTheme="majorHAnsi" w:cs="Times New Roman"/>
          <w:bCs/>
        </w:rPr>
        <w:t>Rotating dials, swinging pendulums, push</w:t>
      </w:r>
      <w:r w:rsidR="00AD0015">
        <w:rPr>
          <w:rFonts w:asciiTheme="majorHAnsi" w:hAnsiTheme="majorHAnsi" w:cs="Times New Roman"/>
          <w:bCs/>
        </w:rPr>
        <w:t>-</w:t>
      </w:r>
      <w:r w:rsidRPr="00AD0015">
        <w:rPr>
          <w:rFonts w:asciiTheme="majorHAnsi" w:hAnsiTheme="majorHAnsi" w:cs="Times New Roman"/>
          <w:bCs/>
        </w:rPr>
        <w:t>able boxes, edge clings, wall hugs, and more.</w:t>
      </w:r>
    </w:p>
    <w:p w14:paraId="3B477432" w14:textId="17019DA0" w:rsidR="0077133C" w:rsidRPr="00AD0015" w:rsidRDefault="0077133C" w:rsidP="00AD0015">
      <w:pPr>
        <w:pStyle w:val="ListParagraph"/>
        <w:widowControl w:val="0"/>
        <w:numPr>
          <w:ilvl w:val="0"/>
          <w:numId w:val="14"/>
        </w:numPr>
        <w:rPr>
          <w:rFonts w:asciiTheme="majorHAnsi" w:hAnsiTheme="majorHAnsi" w:cs="Times New Roman"/>
          <w:bCs/>
        </w:rPr>
      </w:pPr>
      <w:r w:rsidRPr="00AD0015">
        <w:rPr>
          <w:rFonts w:asciiTheme="majorHAnsi" w:hAnsiTheme="majorHAnsi" w:cs="Times New Roman"/>
          <w:bCs/>
        </w:rPr>
        <w:t>Created dynamic AI players simulating human behavior through courses.</w:t>
      </w:r>
    </w:p>
    <w:p w14:paraId="3F416F0A" w14:textId="51A1D1F5" w:rsidR="0077133C" w:rsidRPr="00AD0015" w:rsidRDefault="0077133C" w:rsidP="00AD0015">
      <w:pPr>
        <w:pStyle w:val="ListParagraph"/>
        <w:widowControl w:val="0"/>
        <w:numPr>
          <w:ilvl w:val="0"/>
          <w:numId w:val="14"/>
        </w:numPr>
        <w:rPr>
          <w:rFonts w:asciiTheme="majorHAnsi" w:hAnsiTheme="majorHAnsi" w:cs="Times New Roman"/>
          <w:bCs/>
        </w:rPr>
      </w:pPr>
      <w:r w:rsidRPr="00AD0015">
        <w:rPr>
          <w:rFonts w:asciiTheme="majorHAnsi" w:hAnsiTheme="majorHAnsi" w:cs="Times New Roman"/>
          <w:bCs/>
        </w:rPr>
        <w:t>Built indoor environments (pools, gyms) with fall consequences (mud trudging, ice slipping).</w:t>
      </w:r>
    </w:p>
    <w:p w14:paraId="0AD7C0DB" w14:textId="5D841082" w:rsidR="0077133C" w:rsidRPr="00AD0015" w:rsidRDefault="0077133C" w:rsidP="00AD0015">
      <w:pPr>
        <w:pStyle w:val="ListParagraph"/>
        <w:widowControl w:val="0"/>
        <w:numPr>
          <w:ilvl w:val="0"/>
          <w:numId w:val="14"/>
        </w:numPr>
        <w:rPr>
          <w:rFonts w:asciiTheme="majorHAnsi" w:hAnsiTheme="majorHAnsi" w:cs="Times New Roman"/>
          <w:bCs/>
        </w:rPr>
      </w:pPr>
      <w:r w:rsidRPr="00AD0015">
        <w:rPr>
          <w:rFonts w:asciiTheme="majorHAnsi" w:hAnsiTheme="majorHAnsi" w:cs="Times New Roman"/>
          <w:b/>
        </w:rPr>
        <w:t>Learnings</w:t>
      </w:r>
      <w:r w:rsidRPr="00AD0015">
        <w:rPr>
          <w:rFonts w:asciiTheme="majorHAnsi" w:hAnsiTheme="majorHAnsi" w:cs="Times New Roman"/>
          <w:bCs/>
        </w:rPr>
        <w:t>: Emergent fun thrives in physics-based chaos. Prototyping player experience is key.</w:t>
      </w:r>
    </w:p>
    <w:p w14:paraId="47788795" w14:textId="77777777" w:rsidR="0077133C" w:rsidRPr="00AD0015" w:rsidRDefault="0077133C" w:rsidP="00AD0015">
      <w:pPr>
        <w:widowControl w:val="0"/>
        <w:rPr>
          <w:rFonts w:asciiTheme="majorHAnsi" w:hAnsiTheme="majorHAnsi" w:cs="Times New Roman"/>
          <w:bCs/>
        </w:rPr>
      </w:pPr>
    </w:p>
    <w:p w14:paraId="753AB4EC" w14:textId="77777777" w:rsidR="0077133C" w:rsidRPr="00AD0015" w:rsidRDefault="0077133C" w:rsidP="00AD0015">
      <w:pPr>
        <w:widowControl w:val="0"/>
        <w:rPr>
          <w:rFonts w:asciiTheme="majorHAnsi" w:hAnsiTheme="majorHAnsi" w:cs="Times New Roman"/>
          <w:bCs/>
        </w:rPr>
      </w:pPr>
    </w:p>
    <w:p w14:paraId="683BBA97" w14:textId="14674307" w:rsidR="0077133C" w:rsidRPr="00AD0015" w:rsidRDefault="0077133C" w:rsidP="00AD0015">
      <w:pPr>
        <w:widowControl w:val="0"/>
        <w:rPr>
          <w:rFonts w:asciiTheme="majorHAnsi" w:hAnsiTheme="majorHAnsi" w:cs="Times New Roman"/>
          <w:b/>
        </w:rPr>
      </w:pPr>
      <w:r w:rsidRPr="00AD0015">
        <w:rPr>
          <w:rFonts w:asciiTheme="majorHAnsi" w:hAnsiTheme="majorHAnsi" w:cs="Times New Roman"/>
          <w:b/>
        </w:rPr>
        <w:t>Cricket Legends (Developer &amp; Designer)</w:t>
      </w:r>
    </w:p>
    <w:p w14:paraId="5672329B" w14:textId="52CCC325" w:rsidR="0077133C" w:rsidRPr="00AD0015" w:rsidRDefault="00AD0015" w:rsidP="00AD0015">
      <w:pPr>
        <w:widowControl w:val="0"/>
        <w:rPr>
          <w:rFonts w:asciiTheme="majorHAnsi" w:hAnsiTheme="majorHAnsi" w:cs="Times New Roman"/>
          <w:bCs/>
        </w:rPr>
      </w:pPr>
      <w:r>
        <w:rPr>
          <w:rFonts w:asciiTheme="majorHAnsi" w:hAnsiTheme="majorHAnsi" w:cs="Times New Roman"/>
          <w:bCs/>
        </w:rPr>
        <w:t xml:space="preserve">PC | </w:t>
      </w:r>
      <w:r w:rsidR="0077133C" w:rsidRPr="00AD0015">
        <w:rPr>
          <w:rFonts w:asciiTheme="majorHAnsi" w:hAnsiTheme="majorHAnsi" w:cs="Times New Roman"/>
          <w:bCs/>
        </w:rPr>
        <w:t xml:space="preserve">Mobile | Released on </w:t>
      </w:r>
      <w:r>
        <w:rPr>
          <w:rFonts w:asciiTheme="majorHAnsi" w:hAnsiTheme="majorHAnsi" w:cs="Times New Roman"/>
          <w:bCs/>
        </w:rPr>
        <w:t xml:space="preserve">Steam, </w:t>
      </w:r>
      <w:r w:rsidR="0077133C" w:rsidRPr="00AD0015">
        <w:rPr>
          <w:rFonts w:asciiTheme="majorHAnsi" w:hAnsiTheme="majorHAnsi" w:cs="Times New Roman"/>
          <w:bCs/>
        </w:rPr>
        <w:t>App Store &amp; Google Play | 2024</w:t>
      </w:r>
    </w:p>
    <w:p w14:paraId="52BB3B4E" w14:textId="38DD4391" w:rsidR="0077133C" w:rsidRPr="00AD0015" w:rsidRDefault="0077133C" w:rsidP="00AD0015">
      <w:pPr>
        <w:pStyle w:val="ListParagraph"/>
        <w:widowControl w:val="0"/>
        <w:numPr>
          <w:ilvl w:val="0"/>
          <w:numId w:val="15"/>
        </w:numPr>
        <w:rPr>
          <w:rFonts w:asciiTheme="majorHAnsi" w:hAnsiTheme="majorHAnsi" w:cs="Times New Roman"/>
          <w:bCs/>
        </w:rPr>
      </w:pPr>
      <w:r w:rsidRPr="00AD0015">
        <w:rPr>
          <w:rFonts w:asciiTheme="majorHAnsi" w:hAnsiTheme="majorHAnsi" w:cs="Times New Roman"/>
          <w:bCs/>
        </w:rPr>
        <w:t>Cricket game with intuitive user-controlled batting and AI-controlled bowling.</w:t>
      </w:r>
    </w:p>
    <w:p w14:paraId="73DF11C0" w14:textId="136934B1" w:rsidR="0077133C" w:rsidRPr="00AD0015" w:rsidRDefault="0077133C" w:rsidP="00AD0015">
      <w:pPr>
        <w:pStyle w:val="ListParagraph"/>
        <w:widowControl w:val="0"/>
        <w:numPr>
          <w:ilvl w:val="0"/>
          <w:numId w:val="15"/>
        </w:numPr>
        <w:rPr>
          <w:rFonts w:asciiTheme="majorHAnsi" w:hAnsiTheme="majorHAnsi" w:cs="Times New Roman"/>
          <w:bCs/>
        </w:rPr>
      </w:pPr>
      <w:r w:rsidRPr="00AD0015">
        <w:rPr>
          <w:rFonts w:asciiTheme="majorHAnsi" w:hAnsiTheme="majorHAnsi" w:cs="Times New Roman"/>
          <w:bCs/>
        </w:rPr>
        <w:t>Developed user-controlled bowling and experimented with AI batting logic.</w:t>
      </w:r>
    </w:p>
    <w:p w14:paraId="4FB8DA9A" w14:textId="0195F92F" w:rsidR="0077133C" w:rsidRPr="00AD0015" w:rsidRDefault="0077133C" w:rsidP="00AD0015">
      <w:pPr>
        <w:pStyle w:val="ListParagraph"/>
        <w:widowControl w:val="0"/>
        <w:numPr>
          <w:ilvl w:val="0"/>
          <w:numId w:val="15"/>
        </w:numPr>
        <w:rPr>
          <w:rFonts w:asciiTheme="majorHAnsi" w:hAnsiTheme="majorHAnsi" w:cs="Times New Roman"/>
          <w:bCs/>
        </w:rPr>
      </w:pPr>
      <w:r w:rsidRPr="00AD0015">
        <w:rPr>
          <w:rFonts w:asciiTheme="majorHAnsi" w:hAnsiTheme="majorHAnsi" w:cs="Times New Roman"/>
          <w:bCs/>
        </w:rPr>
        <w:t>Built multiple game modes and difficulty levels; optimized for mobile performance.</w:t>
      </w:r>
    </w:p>
    <w:p w14:paraId="0216C3BB" w14:textId="54297CF7" w:rsidR="0077133C" w:rsidRPr="00AD0015" w:rsidRDefault="0077133C" w:rsidP="002C7683">
      <w:pPr>
        <w:pStyle w:val="ListParagraph"/>
        <w:widowControl w:val="0"/>
        <w:numPr>
          <w:ilvl w:val="0"/>
          <w:numId w:val="15"/>
        </w:numPr>
        <w:rPr>
          <w:rFonts w:asciiTheme="majorHAnsi" w:hAnsiTheme="majorHAnsi" w:cs="Times New Roman"/>
          <w:bCs/>
        </w:rPr>
      </w:pPr>
      <w:r w:rsidRPr="00AD0015">
        <w:rPr>
          <w:rFonts w:asciiTheme="majorHAnsi" w:hAnsiTheme="majorHAnsi" w:cs="Times New Roman"/>
          <w:b/>
        </w:rPr>
        <w:t>Learnings</w:t>
      </w:r>
      <w:r w:rsidRPr="00AD0015">
        <w:rPr>
          <w:rFonts w:asciiTheme="majorHAnsi" w:hAnsiTheme="majorHAnsi" w:cs="Times New Roman"/>
          <w:bCs/>
        </w:rPr>
        <w:t>: Lightweight mechanics + snappy feedback = success.</w:t>
      </w:r>
    </w:p>
    <w:p w14:paraId="38FFF439" w14:textId="56ABE8D2" w:rsidR="0077133C" w:rsidRPr="00AD0015" w:rsidRDefault="00AD0015" w:rsidP="00AD0015">
      <w:pPr>
        <w:widowControl w:val="0"/>
        <w:rPr>
          <w:rFonts w:asciiTheme="majorHAnsi" w:hAnsiTheme="majorHAnsi" w:cs="Times New Roman"/>
          <w:b/>
        </w:rPr>
      </w:pPr>
      <w:r>
        <w:rPr>
          <w:rFonts w:asciiTheme="majorHAnsi" w:hAnsiTheme="majorHAnsi" w:cs="Times New Roman"/>
          <w:bCs/>
        </w:rPr>
        <w:br/>
      </w:r>
      <w:r>
        <w:rPr>
          <w:rFonts w:asciiTheme="majorHAnsi" w:hAnsiTheme="majorHAnsi" w:cs="Times New Roman"/>
          <w:bCs/>
        </w:rPr>
        <w:br/>
      </w:r>
      <w:r w:rsidR="0077133C" w:rsidRPr="00AD0015">
        <w:rPr>
          <w:rFonts w:asciiTheme="majorHAnsi" w:hAnsiTheme="majorHAnsi" w:cs="Times New Roman"/>
          <w:b/>
        </w:rPr>
        <w:t xml:space="preserve">Toonie Tennis (Solo Dev)  </w:t>
      </w:r>
    </w:p>
    <w:p w14:paraId="6A8E6B17" w14:textId="77777777" w:rsidR="00AD0015" w:rsidRPr="00AD0015" w:rsidRDefault="00AD0015" w:rsidP="00AD0015">
      <w:pPr>
        <w:widowControl w:val="0"/>
        <w:rPr>
          <w:rFonts w:asciiTheme="majorHAnsi" w:hAnsiTheme="majorHAnsi" w:cs="Times New Roman"/>
          <w:bCs/>
        </w:rPr>
      </w:pPr>
      <w:r>
        <w:rPr>
          <w:rFonts w:asciiTheme="majorHAnsi" w:hAnsiTheme="majorHAnsi" w:cs="Times New Roman"/>
          <w:bCs/>
        </w:rPr>
        <w:t xml:space="preserve">PC | </w:t>
      </w:r>
      <w:r w:rsidRPr="00AD0015">
        <w:rPr>
          <w:rFonts w:asciiTheme="majorHAnsi" w:hAnsiTheme="majorHAnsi" w:cs="Times New Roman"/>
          <w:bCs/>
        </w:rPr>
        <w:t xml:space="preserve">Mobile | Released on </w:t>
      </w:r>
      <w:r>
        <w:rPr>
          <w:rFonts w:asciiTheme="majorHAnsi" w:hAnsiTheme="majorHAnsi" w:cs="Times New Roman"/>
          <w:bCs/>
        </w:rPr>
        <w:t xml:space="preserve">Steam, </w:t>
      </w:r>
      <w:r w:rsidRPr="00AD0015">
        <w:rPr>
          <w:rFonts w:asciiTheme="majorHAnsi" w:hAnsiTheme="majorHAnsi" w:cs="Times New Roman"/>
          <w:bCs/>
        </w:rPr>
        <w:t>App Store &amp; Google Play | 2024</w:t>
      </w:r>
    </w:p>
    <w:p w14:paraId="0FF02A6D" w14:textId="03ECF73B" w:rsidR="0077133C" w:rsidRPr="00AD0015" w:rsidRDefault="0077133C" w:rsidP="00AD0015">
      <w:pPr>
        <w:pStyle w:val="ListParagraph"/>
        <w:widowControl w:val="0"/>
        <w:numPr>
          <w:ilvl w:val="0"/>
          <w:numId w:val="16"/>
        </w:numPr>
        <w:rPr>
          <w:rFonts w:asciiTheme="majorHAnsi" w:hAnsiTheme="majorHAnsi" w:cs="Times New Roman"/>
          <w:bCs/>
        </w:rPr>
      </w:pPr>
      <w:r w:rsidRPr="00AD0015">
        <w:rPr>
          <w:rFonts w:asciiTheme="majorHAnsi" w:hAnsiTheme="majorHAnsi" w:cs="Times New Roman"/>
          <w:bCs/>
        </w:rPr>
        <w:t>Fast-paced arcade-style tennis with exaggerated animations and sound effects.</w:t>
      </w:r>
    </w:p>
    <w:p w14:paraId="0B984E73" w14:textId="73BCDAC3" w:rsidR="0077133C" w:rsidRPr="00AD0015" w:rsidRDefault="0077133C" w:rsidP="00AD0015">
      <w:pPr>
        <w:pStyle w:val="ListParagraph"/>
        <w:widowControl w:val="0"/>
        <w:numPr>
          <w:ilvl w:val="0"/>
          <w:numId w:val="16"/>
        </w:numPr>
        <w:rPr>
          <w:rFonts w:asciiTheme="majorHAnsi" w:hAnsiTheme="majorHAnsi" w:cs="Times New Roman"/>
          <w:bCs/>
        </w:rPr>
      </w:pPr>
      <w:r w:rsidRPr="00AD0015">
        <w:rPr>
          <w:rFonts w:asciiTheme="majorHAnsi" w:hAnsiTheme="majorHAnsi" w:cs="Times New Roman"/>
          <w:bCs/>
        </w:rPr>
        <w:t>Implemented scoring, character motion, and localization prep (German, Russian).</w:t>
      </w:r>
    </w:p>
    <w:p w14:paraId="6D0643C1" w14:textId="31000C24" w:rsidR="0077133C" w:rsidRPr="00AD0015" w:rsidRDefault="0077133C" w:rsidP="00AD0015">
      <w:pPr>
        <w:pStyle w:val="ListParagraph"/>
        <w:widowControl w:val="0"/>
        <w:numPr>
          <w:ilvl w:val="0"/>
          <w:numId w:val="16"/>
        </w:numPr>
        <w:rPr>
          <w:rFonts w:asciiTheme="majorHAnsi" w:hAnsiTheme="majorHAnsi" w:cs="Times New Roman"/>
          <w:bCs/>
        </w:rPr>
      </w:pPr>
      <w:r w:rsidRPr="00AD0015">
        <w:rPr>
          <w:rFonts w:asciiTheme="majorHAnsi" w:hAnsiTheme="majorHAnsi" w:cs="Times New Roman"/>
          <w:bCs/>
        </w:rPr>
        <w:t>Used Godot + VB-Cable for custom audio integration.</w:t>
      </w:r>
    </w:p>
    <w:p w14:paraId="2936F3EE" w14:textId="6ABC4F63" w:rsidR="003B1F80" w:rsidRPr="00AD0015" w:rsidRDefault="0077133C" w:rsidP="00AD0015">
      <w:pPr>
        <w:pStyle w:val="ListParagraph"/>
        <w:widowControl w:val="0"/>
        <w:numPr>
          <w:ilvl w:val="0"/>
          <w:numId w:val="16"/>
        </w:numPr>
        <w:rPr>
          <w:rFonts w:asciiTheme="majorHAnsi" w:hAnsiTheme="majorHAnsi" w:cs="Times New Roman"/>
          <w:bCs/>
        </w:rPr>
      </w:pPr>
      <w:r w:rsidRPr="00AD0015">
        <w:rPr>
          <w:rFonts w:asciiTheme="majorHAnsi" w:hAnsiTheme="majorHAnsi" w:cs="Times New Roman"/>
          <w:b/>
        </w:rPr>
        <w:t>Learnings</w:t>
      </w:r>
      <w:r w:rsidRPr="00AD0015">
        <w:rPr>
          <w:rFonts w:asciiTheme="majorHAnsi" w:hAnsiTheme="majorHAnsi" w:cs="Times New Roman"/>
          <w:bCs/>
        </w:rPr>
        <w:t>: Juiciness matters. Learned sound design integration, localization structure</w:t>
      </w:r>
    </w:p>
    <w:sectPr w:rsidR="003B1F80" w:rsidRPr="00AD0015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2C06E6" w14:textId="77777777" w:rsidR="003F1EF4" w:rsidRDefault="003F1EF4">
      <w:pPr>
        <w:spacing w:line="240" w:lineRule="auto"/>
      </w:pPr>
      <w:r>
        <w:separator/>
      </w:r>
    </w:p>
  </w:endnote>
  <w:endnote w:type="continuationSeparator" w:id="0">
    <w:p w14:paraId="27605045" w14:textId="77777777" w:rsidR="003F1EF4" w:rsidRDefault="003F1E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Print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roman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2A3DD3" w14:textId="77777777" w:rsidR="003F1EF4" w:rsidRDefault="003F1EF4">
      <w:r>
        <w:separator/>
      </w:r>
    </w:p>
  </w:footnote>
  <w:footnote w:type="continuationSeparator" w:id="0">
    <w:p w14:paraId="3D9DB835" w14:textId="77777777" w:rsidR="003F1EF4" w:rsidRDefault="003F1E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CF092B84"/>
    <w:multiLevelType w:val="multilevel"/>
    <w:tmpl w:val="CF092B84"/>
    <w:lvl w:ilvl="0">
      <w:start w:val="1"/>
      <w:numFmt w:val="bullet"/>
      <w:lvlText w:val=""/>
      <w:lvlJc w:val="left"/>
      <w:pPr>
        <w:tabs>
          <w:tab w:val="left" w:pos="0"/>
        </w:tabs>
        <w:ind w:left="360" w:hanging="360"/>
      </w:pPr>
      <w:rPr>
        <w:rFonts w:ascii="Symbol" w:hAnsi="Symbol" w:cs="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left" w:pos="0"/>
        </w:tabs>
        <w:ind w:left="108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left" w:pos="0"/>
        </w:tabs>
        <w:ind w:left="180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left" w:pos="0"/>
        </w:tabs>
        <w:ind w:left="252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left" w:pos="0"/>
        </w:tabs>
        <w:ind w:left="324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left" w:pos="0"/>
        </w:tabs>
        <w:ind w:left="396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left" w:pos="0"/>
        </w:tabs>
        <w:ind w:left="468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left" w:pos="0"/>
        </w:tabs>
        <w:ind w:left="540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left" w:pos="0"/>
        </w:tabs>
        <w:ind w:left="6120" w:hanging="360"/>
      </w:pPr>
      <w:rPr>
        <w:rFonts w:ascii="OpenSymbol" w:hAnsi="OpenSymbol" w:cs="OpenSymbol" w:hint="default"/>
        <w:u w:val="none"/>
      </w:rPr>
    </w:lvl>
  </w:abstractNum>
  <w:abstractNum w:abstractNumId="1" w15:restartNumberingAfterBreak="0">
    <w:nsid w:val="0053208E"/>
    <w:multiLevelType w:val="multilevel"/>
    <w:tmpl w:val="0053208E"/>
    <w:lvl w:ilvl="0">
      <w:start w:val="1"/>
      <w:numFmt w:val="bullet"/>
      <w:lvlText w:val=""/>
      <w:lvlJc w:val="left"/>
      <w:pPr>
        <w:tabs>
          <w:tab w:val="left" w:pos="0"/>
        </w:tabs>
        <w:ind w:left="360" w:hanging="360"/>
      </w:pPr>
      <w:rPr>
        <w:rFonts w:ascii="Symbol" w:hAnsi="Symbol" w:cs="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left" w:pos="0"/>
        </w:tabs>
        <w:ind w:left="108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left" w:pos="0"/>
        </w:tabs>
        <w:ind w:left="180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left" w:pos="0"/>
        </w:tabs>
        <w:ind w:left="252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left" w:pos="0"/>
        </w:tabs>
        <w:ind w:left="324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left" w:pos="0"/>
        </w:tabs>
        <w:ind w:left="396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left" w:pos="0"/>
        </w:tabs>
        <w:ind w:left="468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left" w:pos="0"/>
        </w:tabs>
        <w:ind w:left="540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left" w:pos="0"/>
        </w:tabs>
        <w:ind w:left="6120" w:hanging="360"/>
      </w:pPr>
      <w:rPr>
        <w:rFonts w:ascii="OpenSymbol" w:hAnsi="OpenSymbol" w:cs="OpenSymbol" w:hint="default"/>
        <w:u w:val="none"/>
      </w:rPr>
    </w:lvl>
  </w:abstractNum>
  <w:abstractNum w:abstractNumId="2" w15:restartNumberingAfterBreak="0">
    <w:nsid w:val="0477016E"/>
    <w:multiLevelType w:val="hybridMultilevel"/>
    <w:tmpl w:val="11CAB59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3C4043"/>
    <w:multiLevelType w:val="multilevel"/>
    <w:tmpl w:val="F21A62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971A22"/>
    <w:multiLevelType w:val="hybridMultilevel"/>
    <w:tmpl w:val="9DE8709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CC4587E"/>
    <w:multiLevelType w:val="hybridMultilevel"/>
    <w:tmpl w:val="385231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C147B7"/>
    <w:multiLevelType w:val="hybridMultilevel"/>
    <w:tmpl w:val="8168F090"/>
    <w:lvl w:ilvl="0" w:tplc="DD18913E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b/>
        <w:color w:val="00000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7A5682"/>
    <w:multiLevelType w:val="hybridMultilevel"/>
    <w:tmpl w:val="0D5007E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DBB5636"/>
    <w:multiLevelType w:val="multilevel"/>
    <w:tmpl w:val="47527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9A498E"/>
    <w:multiLevelType w:val="multilevel"/>
    <w:tmpl w:val="FBB63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ADCABA"/>
    <w:multiLevelType w:val="multilevel"/>
    <w:tmpl w:val="59ADCABA"/>
    <w:lvl w:ilvl="0">
      <w:start w:val="1"/>
      <w:numFmt w:val="bullet"/>
      <w:lvlText w:val=""/>
      <w:lvlJc w:val="left"/>
      <w:pPr>
        <w:tabs>
          <w:tab w:val="left" w:pos="0"/>
        </w:tabs>
        <w:ind w:left="360" w:hanging="360"/>
      </w:pPr>
      <w:rPr>
        <w:rFonts w:ascii="Symbol" w:hAnsi="Symbol" w:cs="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left" w:pos="0"/>
        </w:tabs>
        <w:ind w:left="108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left" w:pos="0"/>
        </w:tabs>
        <w:ind w:left="180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left" w:pos="0"/>
        </w:tabs>
        <w:ind w:left="252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left" w:pos="0"/>
        </w:tabs>
        <w:ind w:left="324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left" w:pos="0"/>
        </w:tabs>
        <w:ind w:left="396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left" w:pos="0"/>
        </w:tabs>
        <w:ind w:left="468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left" w:pos="0"/>
        </w:tabs>
        <w:ind w:left="540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left" w:pos="0"/>
        </w:tabs>
        <w:ind w:left="6120" w:hanging="360"/>
      </w:pPr>
      <w:rPr>
        <w:rFonts w:ascii="OpenSymbol" w:hAnsi="OpenSymbol" w:cs="OpenSymbol" w:hint="default"/>
        <w:u w:val="none"/>
      </w:rPr>
    </w:lvl>
  </w:abstractNum>
  <w:abstractNum w:abstractNumId="11" w15:restartNumberingAfterBreak="0">
    <w:nsid w:val="5FB60D6C"/>
    <w:multiLevelType w:val="multilevel"/>
    <w:tmpl w:val="1CB23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1530AD"/>
    <w:multiLevelType w:val="multilevel"/>
    <w:tmpl w:val="27F42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0555A3"/>
    <w:multiLevelType w:val="hybridMultilevel"/>
    <w:tmpl w:val="5F720F7C"/>
    <w:lvl w:ilvl="0" w:tplc="9A260B78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2C58FD"/>
    <w:multiLevelType w:val="multilevel"/>
    <w:tmpl w:val="6082B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B50EF0"/>
    <w:multiLevelType w:val="multilevel"/>
    <w:tmpl w:val="8D5C9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1199546">
    <w:abstractNumId w:val="1"/>
  </w:num>
  <w:num w:numId="2" w16cid:durableId="899244530">
    <w:abstractNumId w:val="0"/>
  </w:num>
  <w:num w:numId="3" w16cid:durableId="2050060645">
    <w:abstractNumId w:val="10"/>
  </w:num>
  <w:num w:numId="4" w16cid:durableId="1238784209">
    <w:abstractNumId w:val="3"/>
  </w:num>
  <w:num w:numId="5" w16cid:durableId="1766268147">
    <w:abstractNumId w:val="14"/>
  </w:num>
  <w:num w:numId="6" w16cid:durableId="1917588395">
    <w:abstractNumId w:val="11"/>
  </w:num>
  <w:num w:numId="7" w16cid:durableId="1718704065">
    <w:abstractNumId w:val="8"/>
  </w:num>
  <w:num w:numId="8" w16cid:durableId="662465227">
    <w:abstractNumId w:val="5"/>
  </w:num>
  <w:num w:numId="9" w16cid:durableId="1414819919">
    <w:abstractNumId w:val="13"/>
  </w:num>
  <w:num w:numId="10" w16cid:durableId="426999540">
    <w:abstractNumId w:val="15"/>
  </w:num>
  <w:num w:numId="11" w16cid:durableId="1091966863">
    <w:abstractNumId w:val="12"/>
  </w:num>
  <w:num w:numId="12" w16cid:durableId="1964000506">
    <w:abstractNumId w:val="6"/>
  </w:num>
  <w:num w:numId="13" w16cid:durableId="2103721876">
    <w:abstractNumId w:val="9"/>
  </w:num>
  <w:num w:numId="14" w16cid:durableId="1801798920">
    <w:abstractNumId w:val="2"/>
  </w:num>
  <w:num w:numId="15" w16cid:durableId="1815753384">
    <w:abstractNumId w:val="4"/>
  </w:num>
  <w:num w:numId="16" w16cid:durableId="10196941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5943"/>
    <w:rsid w:val="00015D3E"/>
    <w:rsid w:val="00025943"/>
    <w:rsid w:val="00056CA3"/>
    <w:rsid w:val="000A10E6"/>
    <w:rsid w:val="000D3F21"/>
    <w:rsid w:val="00121205"/>
    <w:rsid w:val="00186856"/>
    <w:rsid w:val="00192E63"/>
    <w:rsid w:val="001932A4"/>
    <w:rsid w:val="002547B2"/>
    <w:rsid w:val="002A2A6B"/>
    <w:rsid w:val="002B0121"/>
    <w:rsid w:val="00324531"/>
    <w:rsid w:val="00324D52"/>
    <w:rsid w:val="00387D0A"/>
    <w:rsid w:val="00395D22"/>
    <w:rsid w:val="003A782D"/>
    <w:rsid w:val="003B0EA9"/>
    <w:rsid w:val="003B1F80"/>
    <w:rsid w:val="003F1EF4"/>
    <w:rsid w:val="003F46D0"/>
    <w:rsid w:val="00423321"/>
    <w:rsid w:val="004659D9"/>
    <w:rsid w:val="0049423C"/>
    <w:rsid w:val="00594C4E"/>
    <w:rsid w:val="005D36D9"/>
    <w:rsid w:val="00610810"/>
    <w:rsid w:val="006601C3"/>
    <w:rsid w:val="0066134C"/>
    <w:rsid w:val="006B154D"/>
    <w:rsid w:val="007008B2"/>
    <w:rsid w:val="00704FB4"/>
    <w:rsid w:val="00740722"/>
    <w:rsid w:val="00751F78"/>
    <w:rsid w:val="0077133C"/>
    <w:rsid w:val="00782826"/>
    <w:rsid w:val="00795BD3"/>
    <w:rsid w:val="00804D0A"/>
    <w:rsid w:val="008317C0"/>
    <w:rsid w:val="00854E09"/>
    <w:rsid w:val="008D17B4"/>
    <w:rsid w:val="008D37C0"/>
    <w:rsid w:val="008D545C"/>
    <w:rsid w:val="0091325B"/>
    <w:rsid w:val="00937ED6"/>
    <w:rsid w:val="00A15F6C"/>
    <w:rsid w:val="00A256AA"/>
    <w:rsid w:val="00A64757"/>
    <w:rsid w:val="00AD0015"/>
    <w:rsid w:val="00B11D3A"/>
    <w:rsid w:val="00B831ED"/>
    <w:rsid w:val="00BB78D7"/>
    <w:rsid w:val="00BE05A5"/>
    <w:rsid w:val="00BE6C44"/>
    <w:rsid w:val="00CC251A"/>
    <w:rsid w:val="00CE3909"/>
    <w:rsid w:val="00CE501C"/>
    <w:rsid w:val="00D12502"/>
    <w:rsid w:val="00D2769A"/>
    <w:rsid w:val="00D64031"/>
    <w:rsid w:val="00D65B1E"/>
    <w:rsid w:val="00DD5C89"/>
    <w:rsid w:val="00E52B88"/>
    <w:rsid w:val="00E9795C"/>
    <w:rsid w:val="00FC1F40"/>
    <w:rsid w:val="08743F12"/>
    <w:rsid w:val="0E770720"/>
    <w:rsid w:val="1A1F47EB"/>
    <w:rsid w:val="36C10582"/>
    <w:rsid w:val="468E417A"/>
    <w:rsid w:val="4BD36D6F"/>
    <w:rsid w:val="58B96246"/>
    <w:rsid w:val="690531D4"/>
    <w:rsid w:val="7E5F2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52EA0"/>
  <w15:docId w15:val="{EA086EA8-7ABF-4532-B5ED-CCE467B67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line number" w:qFormat="1"/>
    <w:lsdException w:name="List" w:qFormat="1"/>
    <w:lsdException w:name="Title" w:qFormat="1"/>
    <w:lsdException w:name="Default Paragraph Font" w:qFormat="1"/>
    <w:lsdException w:name="Body Text" w:qFormat="1"/>
    <w:lsdException w:name="Subtitle" w:qFormat="1"/>
    <w:lsdException w:name="Hyperlink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276" w:lineRule="auto"/>
    </w:pPr>
    <w:rPr>
      <w:rFonts w:ascii="Arial" w:eastAsia="Arial" w:hAnsi="Arial" w:cs="Arial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qFormat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qFormat/>
    <w:pPr>
      <w:spacing w:after="140"/>
    </w:p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character" w:styleId="LineNumber">
    <w:name w:val="line number"/>
    <w:basedOn w:val="DefaultParagraphFont"/>
    <w:qFormat/>
  </w:style>
  <w:style w:type="paragraph" w:styleId="List">
    <w:name w:val="List"/>
    <w:basedOn w:val="BodyText"/>
    <w:qFormat/>
    <w:rPr>
      <w:rFonts w:cs="Lucida Sans"/>
    </w:rPr>
  </w:style>
  <w:style w:type="character" w:styleId="Strong">
    <w:name w:val="Strong"/>
    <w:uiPriority w:val="22"/>
    <w:qFormat/>
    <w:rPr>
      <w:b/>
      <w:bCs/>
    </w:rPr>
  </w:style>
  <w:style w:type="paragraph" w:styleId="Subtitle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character" w:customStyle="1" w:styleId="Heading3Char">
    <w:name w:val="Heading 3 Char"/>
    <w:basedOn w:val="DefaultParagraphFont"/>
    <w:link w:val="Heading3"/>
    <w:qFormat/>
    <w:rPr>
      <w:color w:val="434343"/>
      <w:sz w:val="28"/>
      <w:szCs w:val="28"/>
    </w:rPr>
  </w:style>
  <w:style w:type="character" w:customStyle="1" w:styleId="BalloonTextChar">
    <w:name w:val="Balloon Text Char"/>
    <w:basedOn w:val="DefaultParagraphFont"/>
    <w:link w:val="BalloonText"/>
    <w:qFormat/>
    <w:rPr>
      <w:rFonts w:ascii="Segoe UI" w:hAnsi="Segoe UI" w:cs="Segoe UI"/>
      <w:sz w:val="18"/>
      <w:szCs w:val="18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NormalWeb">
    <w:name w:val="Normal (Web)"/>
    <w:basedOn w:val="Normal"/>
    <w:uiPriority w:val="99"/>
    <w:rsid w:val="00CC251A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rsid w:val="003F46D0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3F46D0"/>
    <w:rPr>
      <w:rFonts w:ascii="Arial" w:eastAsia="Arial" w:hAnsi="Arial" w:cs="Arial"/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rsid w:val="003F46D0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3F46D0"/>
    <w:rPr>
      <w:rFonts w:ascii="Arial" w:eastAsia="Arial" w:hAnsi="Arial" w:cs="Arial"/>
      <w:sz w:val="22"/>
      <w:szCs w:val="22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056CA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DD5C8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9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4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69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1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0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35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6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62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2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27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11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16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6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83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7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57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1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9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96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674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5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54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5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rgyani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gyani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rgyani@yahoo.com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530</Words>
  <Characters>3340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Luxoft</Company>
  <LinksUpToDate>false</LinksUpToDate>
  <CharactersWithSpaces>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Gyani, Ravi</dc:creator>
  <cp:lastModifiedBy>Ravi Gyani</cp:lastModifiedBy>
  <cp:revision>21</cp:revision>
  <cp:lastPrinted>2025-02-28T09:15:00Z</cp:lastPrinted>
  <dcterms:created xsi:type="dcterms:W3CDTF">2025-01-13T09:21:00Z</dcterms:created>
  <dcterms:modified xsi:type="dcterms:W3CDTF">2025-04-08T08:21:00Z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2057-12.2.0.18639</vt:lpwstr>
  </property>
  <property fmtid="{D5CDD505-2E9C-101B-9397-08002B2CF9AE}" pid="3" name="ICV">
    <vt:lpwstr>0D7FBAE7795140BFAE64773566E106F7_13</vt:lpwstr>
  </property>
</Properties>
</file>