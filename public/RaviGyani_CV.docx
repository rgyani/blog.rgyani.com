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921A" w14:textId="77777777" w:rsidR="00025943" w:rsidRPr="000A10E6" w:rsidRDefault="00096E83" w:rsidP="008D37C0">
      <w:pPr>
        <w:pStyle w:val="Heading1"/>
        <w:tabs>
          <w:tab w:val="left" w:pos="7020"/>
        </w:tabs>
        <w:rPr>
          <w:rFonts w:asciiTheme="majorHAnsi" w:hAnsiTheme="majorHAnsi" w:cs="Times New Roman"/>
          <w:lang w:val="de-DE"/>
        </w:rPr>
      </w:pPr>
      <w:r w:rsidRPr="000A10E6">
        <w:rPr>
          <w:rFonts w:asciiTheme="majorHAnsi" w:hAnsiTheme="majorHAnsi" w:cs="Times New Roman"/>
          <w:lang w:val="de-DE"/>
        </w:rPr>
        <w:t xml:space="preserve">Ravi Gyani </w:t>
      </w:r>
      <w:r w:rsidRPr="000A10E6">
        <w:rPr>
          <w:rFonts w:asciiTheme="majorHAnsi" w:hAnsiTheme="majorHAnsi" w:cs="Times New Roman"/>
          <w:lang w:val="de-DE"/>
        </w:rPr>
        <w:tab/>
      </w:r>
      <w:r w:rsidRPr="000A10E6">
        <w:rPr>
          <w:rFonts w:asciiTheme="majorHAnsi" w:hAnsiTheme="majorHAnsi" w:cs="Times New Roman"/>
          <w:sz w:val="22"/>
          <w:szCs w:val="22"/>
          <w:lang w:val="de-DE"/>
        </w:rPr>
        <w:t>Munich, DE</w:t>
      </w:r>
    </w:p>
    <w:p w14:paraId="75C94ACF" w14:textId="77777777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  <w:hyperlink r:id="rId7">
        <w:r w:rsidRPr="000A10E6">
          <w:rPr>
            <w:rFonts w:asciiTheme="majorHAnsi" w:hAnsiTheme="majorHAnsi" w:cs="Times New Roman"/>
            <w:color w:val="1155CC"/>
            <w:u w:val="single"/>
            <w:lang w:val="de-DE"/>
          </w:rPr>
          <w:t>GitHub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8">
        <w:r w:rsidRPr="000A10E6">
          <w:rPr>
            <w:rStyle w:val="Hyperlink"/>
            <w:rFonts w:asciiTheme="majorHAnsi" w:hAnsiTheme="majorHAnsi" w:cs="Times New Roman"/>
            <w:lang w:val="de-DE"/>
          </w:rPr>
          <w:t>Blog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9">
        <w:r w:rsidRPr="000A10E6">
          <w:rPr>
            <w:rStyle w:val="Hyperlink"/>
            <w:rFonts w:asciiTheme="majorHAnsi" w:hAnsiTheme="majorHAnsi" w:cs="Times New Roman"/>
            <w:lang w:val="de-DE"/>
          </w:rPr>
          <w:t>LinkedIn</w:t>
        </w:r>
      </w:hyperlink>
      <w:r w:rsidRPr="000A10E6">
        <w:rPr>
          <w:rFonts w:asciiTheme="majorHAnsi" w:hAnsiTheme="majorHAnsi" w:cs="Times New Roman"/>
          <w:lang w:val="de-DE"/>
        </w:rPr>
        <w:t xml:space="preserve"> | </w:t>
      </w:r>
      <w:hyperlink r:id="rId10">
        <w:r w:rsidRPr="000A10E6">
          <w:rPr>
            <w:rStyle w:val="Hyperlink"/>
            <w:rFonts w:asciiTheme="majorHAnsi" w:hAnsiTheme="majorHAnsi" w:cs="Times New Roman"/>
            <w:lang w:val="de-DE"/>
          </w:rPr>
          <w:t>rgyani@yahoo.com</w:t>
        </w:r>
      </w:hyperlink>
      <w:r w:rsidRPr="000A10E6">
        <w:rPr>
          <w:rFonts w:asciiTheme="majorHAnsi" w:hAnsiTheme="majorHAnsi" w:cs="Times New Roman"/>
          <w:lang w:val="de-DE"/>
        </w:rPr>
        <w:t xml:space="preserve"> | (+49) 151.202.87955</w:t>
      </w:r>
    </w:p>
    <w:p w14:paraId="4647E740" w14:textId="77777777" w:rsidR="00025943" w:rsidRPr="000A10E6" w:rsidRDefault="00025943" w:rsidP="008D37C0">
      <w:pPr>
        <w:rPr>
          <w:rFonts w:asciiTheme="majorHAnsi" w:hAnsiTheme="majorHAnsi" w:cs="Times New Roman"/>
          <w:lang w:val="de-DE"/>
        </w:rPr>
      </w:pPr>
    </w:p>
    <w:p w14:paraId="5E2A5637" w14:textId="0FA0227E" w:rsidR="00121205" w:rsidRPr="000A10E6" w:rsidRDefault="00121205" w:rsidP="00121205">
      <w:pPr>
        <w:pStyle w:val="Heading2"/>
        <w:rPr>
          <w:rFonts w:asciiTheme="majorHAnsi" w:hAnsiTheme="majorHAnsi" w:cs="Times New Roman"/>
        </w:rPr>
      </w:pPr>
      <w:bookmarkStart w:id="0" w:name="_dx_frag_StartFragment"/>
      <w:bookmarkEnd w:id="0"/>
      <w:r w:rsidRPr="000A10E6">
        <w:rPr>
          <w:rFonts w:asciiTheme="majorHAnsi" w:hAnsiTheme="majorHAnsi" w:cs="Times New Roman"/>
        </w:rPr>
        <w:t>Quick Summary</w:t>
      </w:r>
    </w:p>
    <w:p w14:paraId="416C846D" w14:textId="48E5CC21" w:rsidR="00121205" w:rsidRPr="000A10E6" w:rsidRDefault="00096E83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>20</w:t>
      </w:r>
      <w:r w:rsidR="00387D0A" w:rsidRPr="000A10E6">
        <w:rPr>
          <w:rFonts w:asciiTheme="majorHAnsi" w:hAnsiTheme="majorHAnsi" w:cs="Times New Roman"/>
          <w:color w:val="000000"/>
        </w:rPr>
        <w:t>+</w:t>
      </w:r>
      <w:r w:rsidRPr="000A10E6">
        <w:rPr>
          <w:rFonts w:asciiTheme="majorHAnsi" w:hAnsiTheme="majorHAnsi" w:cs="Times New Roman"/>
          <w:color w:val="000000"/>
        </w:rPr>
        <w:t xml:space="preserve"> years in software engineering, specializing</w:t>
      </w:r>
      <w:r w:rsidR="00121205" w:rsidRPr="000A10E6">
        <w:rPr>
          <w:rFonts w:asciiTheme="majorHAnsi" w:hAnsiTheme="majorHAnsi" w:cs="Times New Roman"/>
          <w:color w:val="000000"/>
        </w:rPr>
        <w:t xml:space="preserve"> </w:t>
      </w:r>
      <w:r w:rsidR="00324D52" w:rsidRPr="000A10E6">
        <w:rPr>
          <w:rFonts w:asciiTheme="majorHAnsi" w:hAnsiTheme="majorHAnsi" w:cs="Times New Roman"/>
          <w:color w:val="000000"/>
        </w:rPr>
        <w:t xml:space="preserve">in </w:t>
      </w:r>
      <w:r w:rsidRPr="000A10E6">
        <w:rPr>
          <w:rFonts w:asciiTheme="majorHAnsi" w:hAnsiTheme="majorHAnsi" w:cs="Times New Roman"/>
          <w:b/>
          <w:bCs/>
          <w:color w:val="000000"/>
        </w:rPr>
        <w:t>Cloud Computing</w:t>
      </w:r>
      <w:r w:rsidR="00121205" w:rsidRPr="000A10E6">
        <w:rPr>
          <w:rFonts w:asciiTheme="majorHAnsi" w:hAnsiTheme="majorHAnsi" w:cs="Times New Roman"/>
          <w:color w:val="000000"/>
        </w:rPr>
        <w:t xml:space="preserve">, </w:t>
      </w:r>
      <w:r w:rsidR="001932A4" w:rsidRPr="000A10E6">
        <w:rPr>
          <w:rFonts w:asciiTheme="majorHAnsi" w:hAnsiTheme="majorHAnsi" w:cs="Times New Roman"/>
          <w:b/>
          <w:bCs/>
          <w:color w:val="000000"/>
        </w:rPr>
        <w:t>S</w:t>
      </w:r>
      <w:r w:rsidRPr="000A10E6">
        <w:rPr>
          <w:rFonts w:asciiTheme="majorHAnsi" w:hAnsiTheme="majorHAnsi" w:cs="Times New Roman"/>
          <w:b/>
          <w:bCs/>
          <w:color w:val="000000"/>
        </w:rPr>
        <w:t>erverless solutions</w:t>
      </w:r>
      <w:r w:rsidR="00121205" w:rsidRPr="000A10E6">
        <w:rPr>
          <w:rFonts w:asciiTheme="majorHAnsi" w:hAnsiTheme="majorHAnsi" w:cs="Times New Roman"/>
          <w:color w:val="000000"/>
        </w:rPr>
        <w:t xml:space="preserve"> and Big</w:t>
      </w:r>
      <w:r w:rsidR="002A2A6B" w:rsidRPr="000A10E6">
        <w:rPr>
          <w:rFonts w:asciiTheme="majorHAnsi" w:hAnsiTheme="majorHAnsi" w:cs="Times New Roman"/>
          <w:color w:val="000000"/>
        </w:rPr>
        <w:t xml:space="preserve"> </w:t>
      </w:r>
      <w:r w:rsidR="00121205" w:rsidRPr="000A10E6">
        <w:rPr>
          <w:rFonts w:asciiTheme="majorHAnsi" w:hAnsiTheme="majorHAnsi" w:cs="Times New Roman"/>
          <w:color w:val="000000"/>
        </w:rPr>
        <w:t>Data</w:t>
      </w:r>
      <w:r w:rsidRPr="000A10E6">
        <w:rPr>
          <w:rFonts w:asciiTheme="majorHAnsi" w:hAnsiTheme="majorHAnsi" w:cs="Times New Roman"/>
          <w:color w:val="000000"/>
        </w:rPr>
        <w:t xml:space="preserve">. </w:t>
      </w:r>
    </w:p>
    <w:p w14:paraId="0F7DF61A" w14:textId="582CF099" w:rsidR="00121205" w:rsidRPr="000A10E6" w:rsidRDefault="00121205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Reputed as a </w:t>
      </w:r>
      <w:r w:rsidRPr="000A10E6">
        <w:rPr>
          <w:rFonts w:asciiTheme="majorHAnsi" w:hAnsiTheme="majorHAnsi" w:cs="Times New Roman"/>
          <w:b/>
          <w:bCs/>
          <w:color w:val="000000"/>
        </w:rPr>
        <w:t>Problem Solver</w:t>
      </w:r>
      <w:r w:rsidRPr="000A10E6">
        <w:rPr>
          <w:rFonts w:asciiTheme="majorHAnsi" w:hAnsiTheme="majorHAnsi" w:cs="Times New Roman"/>
          <w:color w:val="000000"/>
        </w:rPr>
        <w:t>, brin</w:t>
      </w:r>
      <w:r w:rsidR="006B154D" w:rsidRPr="000A10E6">
        <w:rPr>
          <w:rFonts w:asciiTheme="majorHAnsi" w:hAnsiTheme="majorHAnsi" w:cs="Times New Roman"/>
          <w:color w:val="000000"/>
        </w:rPr>
        <w:t>g</w:t>
      </w:r>
      <w:r w:rsidRPr="000A10E6">
        <w:rPr>
          <w:rFonts w:asciiTheme="majorHAnsi" w:hAnsiTheme="majorHAnsi" w:cs="Times New Roman"/>
          <w:color w:val="000000"/>
        </w:rPr>
        <w:t>ing out-of-box approaches to system design</w:t>
      </w:r>
    </w:p>
    <w:p w14:paraId="3D3BED21" w14:textId="77777777" w:rsidR="00E52B88" w:rsidRPr="000A10E6" w:rsidRDefault="00E52B88" w:rsidP="00E52B8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de-DE"/>
        </w:rPr>
      </w:pPr>
      <w:r w:rsidRPr="000A10E6">
        <w:rPr>
          <w:rFonts w:asciiTheme="majorHAnsi" w:eastAsia="Times New Roman" w:hAnsiTheme="majorHAnsi" w:cs="Times New Roman"/>
          <w:lang w:eastAsia="de-DE"/>
        </w:rPr>
        <w:t xml:space="preserve">Focused on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optimizing performance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and designing </w:t>
      </w:r>
      <w:r w:rsidRPr="000A10E6">
        <w:rPr>
          <w:rFonts w:asciiTheme="majorHAnsi" w:eastAsia="Times New Roman" w:hAnsiTheme="majorHAnsi" w:cs="Times New Roman"/>
          <w:b/>
          <w:bCs/>
          <w:lang w:eastAsia="de-DE"/>
        </w:rPr>
        <w:t>cost-effective</w:t>
      </w:r>
      <w:r w:rsidRPr="000A10E6">
        <w:rPr>
          <w:rFonts w:asciiTheme="majorHAnsi" w:eastAsia="Times New Roman" w:hAnsiTheme="majorHAnsi" w:cs="Times New Roman"/>
          <w:lang w:eastAsia="de-DE"/>
        </w:rPr>
        <w:t xml:space="preserve"> architectures.</w:t>
      </w:r>
    </w:p>
    <w:p w14:paraId="4F7F6C6C" w14:textId="6D22BD9D" w:rsidR="00025943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color w:val="000000"/>
        </w:rPr>
        <w:t xml:space="preserve">Advocate for validating ideas via </w:t>
      </w:r>
      <w:r w:rsidR="008D17B4" w:rsidRPr="000A10E6">
        <w:rPr>
          <w:rFonts w:asciiTheme="majorHAnsi" w:hAnsiTheme="majorHAnsi" w:cs="Times New Roman"/>
          <w:b/>
          <w:bCs/>
          <w:color w:val="000000"/>
        </w:rPr>
        <w:t>proof-of-concepts</w:t>
      </w:r>
      <w:r w:rsidR="008D17B4" w:rsidRPr="000A10E6">
        <w:rPr>
          <w:rFonts w:asciiTheme="majorHAnsi" w:hAnsiTheme="majorHAnsi" w:cs="Times New Roman"/>
          <w:color w:val="000000"/>
        </w:rPr>
        <w:t xml:space="preserve"> (POCs)</w:t>
      </w:r>
      <w:r w:rsidRPr="000A10E6">
        <w:rPr>
          <w:rFonts w:asciiTheme="majorHAnsi" w:hAnsiTheme="majorHAnsi" w:cs="Times New Roman"/>
          <w:color w:val="000000"/>
        </w:rPr>
        <w:t>.</w:t>
      </w:r>
    </w:p>
    <w:p w14:paraId="0D65C1B1" w14:textId="2E13D652" w:rsidR="00387D0A" w:rsidRPr="000A10E6" w:rsidRDefault="00387D0A" w:rsidP="00937ED6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Firm believer that knowledge shared is knowledge squared.</w:t>
      </w:r>
      <w:r w:rsidRPr="000A10E6">
        <w:rPr>
          <w:rFonts w:asciiTheme="majorHAnsi" w:hAnsiTheme="majorHAnsi" w:cs="Times New Roman"/>
        </w:rPr>
        <w:br/>
      </w:r>
    </w:p>
    <w:p w14:paraId="57F00219" w14:textId="77777777" w:rsidR="00025943" w:rsidRPr="000A10E6" w:rsidRDefault="00096E83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Technologies</w:t>
      </w:r>
    </w:p>
    <w:p w14:paraId="10D26A6E" w14:textId="053F1038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AWS Expertise: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IAM, EC2, S3, Lambda, Step Functions, Batch, API Gateway, AppSync, DynamoDB, IoT, EventBridge, CloudWatch, RDS, Aurora, Redshift, Glue, Athena, ECS, Elastic Beanstalk, CloudFront, Route 53, </w:t>
      </w:r>
      <w:r w:rsidR="00A256AA" w:rsidRPr="000A10E6">
        <w:rPr>
          <w:rFonts w:asciiTheme="majorHAnsi" w:hAnsiTheme="majorHAnsi" w:cs="Times New Roman"/>
          <w:bCs/>
          <w:color w:val="000000"/>
          <w:lang w:bidi="en-US"/>
        </w:rPr>
        <w:t>ECR, EMR, Kinesis</w:t>
      </w:r>
      <w:r w:rsidR="002A2A6B" w:rsidRPr="000A10E6">
        <w:rPr>
          <w:rFonts w:asciiTheme="majorHAnsi" w:hAnsiTheme="majorHAnsi" w:cs="Times New Roman"/>
          <w:bCs/>
          <w:color w:val="000000"/>
          <w:lang w:bidi="en-US"/>
        </w:rPr>
        <w:t>, Greengrass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 xml:space="preserve"> and more.</w:t>
      </w:r>
    </w:p>
    <w:p w14:paraId="09DB9E94" w14:textId="0F6D72E7" w:rsidR="00937ED6" w:rsidRPr="000A10E6" w:rsidRDefault="00937ED6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val="fr-FR" w:bidi="en-US"/>
        </w:rPr>
      </w:pPr>
      <w:r w:rsidRPr="000A10E6">
        <w:rPr>
          <w:rFonts w:asciiTheme="majorHAnsi" w:hAnsiTheme="majorHAnsi" w:cs="Times New Roman"/>
          <w:b/>
          <w:color w:val="000000"/>
          <w:lang w:val="fr-FR" w:bidi="en-US"/>
        </w:rPr>
        <w:t>Infrastructure-as-</w:t>
      </w:r>
      <w:r w:rsidR="00324D52" w:rsidRPr="000A10E6">
        <w:rPr>
          <w:rFonts w:asciiTheme="majorHAnsi" w:hAnsiTheme="majorHAnsi" w:cs="Times New Roman"/>
          <w:b/>
          <w:color w:val="000000"/>
          <w:lang w:val="fr-FR" w:bidi="en-US"/>
        </w:rPr>
        <w:t>Code</w:t>
      </w:r>
      <w:r w:rsidR="00324D52"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:</w:t>
      </w:r>
      <w:r w:rsidRPr="000A10E6">
        <w:rPr>
          <w:rFonts w:asciiTheme="majorHAnsi" w:hAnsiTheme="majorHAnsi" w:cs="Times New Roman"/>
          <w:bCs/>
          <w:color w:val="000000"/>
          <w:lang w:val="fr-FR" w:bidi="en-US"/>
        </w:rPr>
        <w:t xml:space="preserve"> Docker, CDK, Terraform, CloudFormation</w:t>
      </w:r>
    </w:p>
    <w:p w14:paraId="30C268CB" w14:textId="0FD13360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Big</w:t>
      </w:r>
      <w:r w:rsidR="002A2A6B" w:rsidRPr="000A10E6">
        <w:rPr>
          <w:rFonts w:asciiTheme="majorHAnsi" w:hAnsiTheme="majorHAnsi" w:cs="Times New Roman"/>
          <w:b/>
          <w:bCs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Data: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>Hadoop Ecosystem, HBase, Kafka, Spark, Cassandra, Redis</w:t>
      </w:r>
    </w:p>
    <w:p w14:paraId="2D3B0233" w14:textId="58BA9C4E" w:rsidR="003B1F80" w:rsidRPr="000A10E6" w:rsidRDefault="003B1F80" w:rsidP="00937ED6">
      <w:pPr>
        <w:numPr>
          <w:ilvl w:val="0"/>
          <w:numId w:val="11"/>
        </w:numPr>
        <w:rPr>
          <w:rFonts w:asciiTheme="majorHAnsi" w:hAnsiTheme="majorHAnsi" w:cs="Times New Roman"/>
          <w:b/>
          <w:color w:val="000000"/>
          <w:lang w:bidi="en-US"/>
        </w:rPr>
      </w:pPr>
      <w:r w:rsidRPr="000A10E6">
        <w:rPr>
          <w:rFonts w:asciiTheme="majorHAnsi" w:hAnsiTheme="majorHAnsi" w:cs="Times New Roman"/>
          <w:b/>
          <w:bCs/>
          <w:color w:val="000000"/>
          <w:lang w:bidi="en-US"/>
        </w:rPr>
        <w:t>Programming Languages:</w:t>
      </w:r>
      <w:r w:rsidRPr="000A10E6">
        <w:rPr>
          <w:rFonts w:asciiTheme="majorHAnsi" w:hAnsiTheme="majorHAnsi" w:cs="Times New Roman"/>
          <w:b/>
          <w:color w:val="000000"/>
          <w:lang w:bidi="en-US"/>
        </w:rPr>
        <w:t xml:space="preserve"> </w:t>
      </w:r>
      <w:r w:rsidRPr="000A10E6">
        <w:rPr>
          <w:rFonts w:asciiTheme="majorHAnsi" w:hAnsiTheme="majorHAnsi" w:cs="Times New Roman"/>
          <w:bCs/>
          <w:color w:val="000000"/>
          <w:lang w:bidi="en-US"/>
        </w:rPr>
        <w:t>Python, Java, TypeScript, Go</w:t>
      </w:r>
      <w:r w:rsidR="00804D0A" w:rsidRPr="000A10E6">
        <w:rPr>
          <w:rFonts w:asciiTheme="majorHAnsi" w:hAnsiTheme="majorHAnsi" w:cs="Times New Roman"/>
          <w:bCs/>
          <w:color w:val="000000"/>
          <w:lang w:bidi="en-US"/>
        </w:rPr>
        <w:t>, Node.js</w:t>
      </w:r>
    </w:p>
    <w:p w14:paraId="4BD018D2" w14:textId="78B8BD77" w:rsidR="003B1F80" w:rsidRPr="000A10E6" w:rsidRDefault="003B1F80" w:rsidP="001932A4">
      <w:pPr>
        <w:ind w:left="720"/>
        <w:rPr>
          <w:rFonts w:asciiTheme="majorHAnsi" w:hAnsiTheme="majorHAnsi" w:cs="Times New Roman"/>
          <w:b/>
          <w:color w:val="000000"/>
          <w:lang w:bidi="en-US"/>
        </w:rPr>
      </w:pPr>
    </w:p>
    <w:p w14:paraId="6B7CAF6C" w14:textId="77777777" w:rsidR="00D12502" w:rsidRPr="000A10E6" w:rsidRDefault="00D12502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Certifications</w:t>
      </w:r>
    </w:p>
    <w:p w14:paraId="21DBFC48" w14:textId="58737FF6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Security Specialty (SCS-C01)</w:t>
      </w:r>
      <w:r w:rsidR="00782826" w:rsidRPr="000A10E6">
        <w:rPr>
          <w:rFonts w:asciiTheme="majorHAnsi" w:hAnsiTheme="majorHAnsi" w:cs="Times New Roman"/>
          <w:color w:val="000000"/>
        </w:rPr>
        <w:t xml:space="preserve"> - Mar 2023</w:t>
      </w:r>
    </w:p>
    <w:p w14:paraId="65BDBF35" w14:textId="60848F1F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b/>
          <w:bCs/>
          <w:color w:val="000000"/>
        </w:rPr>
      </w:pPr>
      <w:r w:rsidRPr="000A10E6">
        <w:rPr>
          <w:rFonts w:asciiTheme="majorHAnsi" w:hAnsiTheme="majorHAnsi" w:cs="Times New Roman"/>
          <w:b/>
          <w:bCs/>
          <w:color w:val="000000"/>
        </w:rPr>
        <w:t>AWS Certified Solutions Architect Professional (SAP-C01)</w:t>
      </w:r>
      <w:r w:rsidR="00782826" w:rsidRPr="000A10E6">
        <w:rPr>
          <w:rFonts w:asciiTheme="majorHAnsi" w:hAnsiTheme="majorHAnsi" w:cs="Times New Roman"/>
          <w:b/>
          <w:bCs/>
          <w:color w:val="000000"/>
        </w:rPr>
        <w:t xml:space="preserve"> </w:t>
      </w:r>
      <w:r w:rsidR="00782826" w:rsidRPr="000A10E6">
        <w:rPr>
          <w:rFonts w:asciiTheme="majorHAnsi" w:hAnsiTheme="majorHAnsi" w:cs="Times New Roman"/>
          <w:color w:val="000000"/>
        </w:rPr>
        <w:t>- Oct 2020</w:t>
      </w:r>
    </w:p>
    <w:p w14:paraId="5B0D1D2C" w14:textId="38764E9E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AWS Certified Solutions Architect Associate (SAP-C02)</w:t>
      </w:r>
      <w:r w:rsidR="00782826" w:rsidRPr="000A10E6">
        <w:rPr>
          <w:rFonts w:asciiTheme="majorHAnsi" w:hAnsiTheme="majorHAnsi" w:cs="Times New Roman"/>
          <w:color w:val="000000"/>
        </w:rPr>
        <w:t xml:space="preserve"> – Oct 2020</w:t>
      </w:r>
    </w:p>
    <w:p w14:paraId="3E254BAF" w14:textId="3129C0D8" w:rsidR="000D3F21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Databricks Certified Developer: Apache Spark 2.X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</w:p>
    <w:p w14:paraId="4A5770A1" w14:textId="66E104CF" w:rsidR="00D12502" w:rsidRPr="000A10E6" w:rsidRDefault="00D12502" w:rsidP="00937ED6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color w:val="000000"/>
        </w:rPr>
      </w:pPr>
      <w:r w:rsidRPr="000A10E6">
        <w:rPr>
          <w:rFonts w:asciiTheme="majorHAnsi" w:hAnsiTheme="majorHAnsi" w:cs="Times New Roman"/>
          <w:color w:val="000000"/>
        </w:rPr>
        <w:t>Confluent Certified Developer for Apache Kafka</w:t>
      </w:r>
      <w:r w:rsidR="00782826" w:rsidRPr="000A10E6">
        <w:rPr>
          <w:rFonts w:asciiTheme="majorHAnsi" w:hAnsiTheme="majorHAnsi" w:cs="Times New Roman"/>
          <w:color w:val="000000"/>
        </w:rPr>
        <w:t xml:space="preserve"> – Jul 2019</w:t>
      </w:r>
      <w:r w:rsidR="001932A4" w:rsidRPr="000A10E6">
        <w:rPr>
          <w:rFonts w:asciiTheme="majorHAnsi" w:hAnsiTheme="majorHAnsi" w:cs="Times New Roman"/>
          <w:color w:val="000000"/>
        </w:rPr>
        <w:br/>
      </w:r>
    </w:p>
    <w:p w14:paraId="0A8505E7" w14:textId="2A022989" w:rsidR="00D12502" w:rsidRPr="000A10E6" w:rsidRDefault="00121205" w:rsidP="008D37C0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E</w:t>
      </w:r>
      <w:r w:rsidR="00D12502" w:rsidRPr="000A10E6">
        <w:rPr>
          <w:rFonts w:asciiTheme="majorHAnsi" w:hAnsiTheme="majorHAnsi" w:cs="Times New Roman"/>
        </w:rPr>
        <w:t>ducation</w:t>
      </w:r>
    </w:p>
    <w:p w14:paraId="31636629" w14:textId="160D09F3" w:rsidR="00D12502" w:rsidRPr="000A10E6" w:rsidRDefault="00D12502" w:rsidP="00121205">
      <w:pPr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  <w:b/>
        </w:rPr>
        <w:t xml:space="preserve">Bachelors of Engineering (Netaji Subhas Institute of Technology, Delhi) </w:t>
      </w:r>
      <w:r w:rsidR="000D3F21" w:rsidRPr="000A10E6">
        <w:rPr>
          <w:rFonts w:asciiTheme="majorHAnsi" w:hAnsiTheme="majorHAnsi" w:cs="Times New Roman"/>
          <w:b/>
        </w:rPr>
        <w:t>1999-</w:t>
      </w:r>
      <w:r w:rsidRPr="000A10E6">
        <w:rPr>
          <w:rFonts w:asciiTheme="majorHAnsi" w:hAnsiTheme="majorHAnsi" w:cs="Times New Roman"/>
          <w:b/>
        </w:rPr>
        <w:t>2003</w:t>
      </w:r>
      <w:r w:rsidRPr="000A10E6">
        <w:rPr>
          <w:rFonts w:asciiTheme="majorHAnsi" w:hAnsiTheme="majorHAnsi" w:cs="Times New Roman"/>
          <w:b/>
        </w:rPr>
        <w:br/>
      </w:r>
    </w:p>
    <w:p w14:paraId="1679586C" w14:textId="37EFEF1D" w:rsidR="00324D52" w:rsidRPr="000A10E6" w:rsidRDefault="00324D52" w:rsidP="00324D52">
      <w:pPr>
        <w:pStyle w:val="Heading2"/>
        <w:rPr>
          <w:rFonts w:asciiTheme="majorHAnsi" w:hAnsiTheme="majorHAnsi" w:cs="Times New Roman"/>
        </w:rPr>
      </w:pPr>
      <w:r w:rsidRPr="000A10E6">
        <w:rPr>
          <w:rFonts w:asciiTheme="majorHAnsi" w:hAnsiTheme="majorHAnsi" w:cs="Times New Roman"/>
        </w:rPr>
        <w:t>Awards</w:t>
      </w:r>
    </w:p>
    <w:p w14:paraId="4841EE6B" w14:textId="5776CDC5" w:rsidR="00324D52" w:rsidRPr="000A10E6" w:rsidRDefault="00324D52" w:rsidP="00324D52">
      <w:pPr>
        <w:rPr>
          <w:rFonts w:asciiTheme="majorHAnsi" w:hAnsiTheme="majorHAnsi" w:cs="Times New Roman"/>
          <w:bCs/>
        </w:rPr>
      </w:pPr>
      <w:r w:rsidRPr="000A10E6">
        <w:rPr>
          <w:rFonts w:asciiTheme="majorHAnsi" w:hAnsiTheme="majorHAnsi" w:cs="Times New Roman"/>
          <w:bCs/>
        </w:rPr>
        <w:t>Received Top-Performer Awards multiple times throughout my career</w:t>
      </w:r>
      <w:r w:rsidRPr="000A10E6">
        <w:rPr>
          <w:rFonts w:asciiTheme="majorHAnsi" w:hAnsiTheme="majorHAnsi" w:cs="Times New Roman"/>
          <w:bCs/>
        </w:rPr>
        <w:br/>
      </w:r>
    </w:p>
    <w:p w14:paraId="51EE43F8" w14:textId="77777777" w:rsidR="008D17B4" w:rsidRPr="000A10E6" w:rsidRDefault="008D17B4" w:rsidP="00324D52">
      <w:pPr>
        <w:ind w:right="29"/>
        <w:rPr>
          <w:rFonts w:asciiTheme="majorHAnsi" w:hAnsiTheme="majorHAnsi" w:cs="Times New Roman"/>
        </w:rPr>
      </w:pPr>
    </w:p>
    <w:p w14:paraId="72403C78" w14:textId="77777777" w:rsidR="002458DB" w:rsidRPr="002458DB" w:rsidRDefault="002458DB" w:rsidP="002458DB">
      <w:pPr>
        <w:pStyle w:val="Heading2"/>
        <w:rPr>
          <w:rFonts w:asciiTheme="majorHAnsi" w:hAnsiTheme="majorHAnsi" w:cs="Times New Roman"/>
        </w:rPr>
      </w:pPr>
      <w:r w:rsidRPr="002458DB">
        <w:rPr>
          <w:rFonts w:asciiTheme="majorHAnsi" w:hAnsiTheme="majorHAnsi" w:cs="Times New Roman"/>
        </w:rPr>
        <w:lastRenderedPageBreak/>
        <w:t>Career Highlights</w:t>
      </w:r>
    </w:p>
    <w:p w14:paraId="255CAEC6" w14:textId="7EF600A5" w:rsidR="002458DB" w:rsidRPr="00B95B0A" w:rsidRDefault="004E33D4" w:rsidP="004E33D4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- </w:t>
      </w:r>
      <w:r w:rsidR="002458DB" w:rsidRPr="00B95B0A">
        <w:rPr>
          <w:rFonts w:asciiTheme="majorHAnsi" w:hAnsiTheme="majorHAnsi"/>
          <w:b/>
          <w:bCs/>
          <w:sz w:val="22"/>
          <w:szCs w:val="22"/>
        </w:rPr>
        <w:t>Replaced Legacy Product with National-Scale Big Data Platform</w:t>
      </w:r>
    </w:p>
    <w:p w14:paraId="6FA99A0C" w14:textId="77777777" w:rsidR="002458DB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Took ownership of a failing SQL Server-based location tracking system. </w:t>
      </w:r>
    </w:p>
    <w:p w14:paraId="5887C06F" w14:textId="77777777" w:rsidR="002458DB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Built a custom big data platform from scratch using Hadoop, HBase, Kafka, and Spark</w:t>
      </w:r>
    </w:p>
    <w:p w14:paraId="221EAA98" w14:textId="0134DBF8" w:rsidR="00344D80" w:rsidRPr="00B95B0A" w:rsidRDefault="002458DB" w:rsidP="00B95B0A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Delivered real-time subscriber profiling for national security use. Scaled ingestion and analytics across billions of location records. </w:t>
      </w:r>
    </w:p>
    <w:p w14:paraId="4C08137B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73759277" w14:textId="66AB554F" w:rsidR="00344D80" w:rsidRPr="00344D80" w:rsidRDefault="00344D80" w:rsidP="00344D80">
      <w:pPr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- S</w:t>
      </w:r>
      <w:r w:rsidRPr="00344D80">
        <w:rPr>
          <w:rFonts w:asciiTheme="majorHAnsi" w:hAnsiTheme="majorHAnsi" w:cs="Times New Roman"/>
          <w:b/>
          <w:bCs/>
        </w:rPr>
        <w:t>lashed Cloud Compute Costs by 90%</w:t>
      </w:r>
    </w:p>
    <w:p w14:paraId="0080DE3D" w14:textId="77777777" w:rsidR="00344D80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Inherited an inefficient batch-processing workflow bleeding money. </w:t>
      </w:r>
    </w:p>
    <w:p w14:paraId="6ADA7923" w14:textId="77777777" w:rsidR="00344D80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Re-architected it using Step Functions, Batch, Spot Instances, and S3 runtime mounts.</w:t>
      </w:r>
    </w:p>
    <w:p w14:paraId="720CFC82" w14:textId="50CC9D1B" w:rsidR="00B95B0A" w:rsidRPr="00B95B0A" w:rsidRDefault="00344D80" w:rsidP="00B95B0A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Cut compute costs by 90%, while improving reliability and scalability.</w:t>
      </w:r>
    </w:p>
    <w:p w14:paraId="1D3EC2F5" w14:textId="464CE4CC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 xml:space="preserve">-  Automated AMI Generation: 1 Day </w:t>
      </w:r>
      <w:r w:rsidR="004E33D4">
        <w:rPr>
          <w:rFonts w:asciiTheme="majorHAnsi" w:hAnsiTheme="majorHAnsi"/>
          <w:b/>
          <w:bCs/>
          <w:sz w:val="22"/>
          <w:szCs w:val="22"/>
        </w:rPr>
        <w:t>to</w:t>
      </w:r>
      <w:r w:rsidRPr="00B95B0A">
        <w:rPr>
          <w:rFonts w:asciiTheme="majorHAnsi" w:hAnsiTheme="majorHAnsi"/>
          <w:b/>
          <w:bCs/>
          <w:sz w:val="22"/>
          <w:szCs w:val="22"/>
        </w:rPr>
        <w:t xml:space="preserve"> 5 Minutes</w:t>
      </w:r>
    </w:p>
    <w:p w14:paraId="0BC9E7B4" w14:textId="77777777" w:rsidR="00344D80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Manual AMI builds for a proprietary Windows workload were blocking delivery.</w:t>
      </w:r>
    </w:p>
    <w:p w14:paraId="5BCAAECB" w14:textId="77777777" w:rsidR="00344D80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fully automated AMI pipeline using Step Functions and SSM.</w:t>
      </w:r>
    </w:p>
    <w:p w14:paraId="6E9D9661" w14:textId="28AB4651" w:rsidR="00B95B0A" w:rsidRPr="00B95B0A" w:rsidRDefault="00344D80" w:rsidP="00B95B0A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Reduced provisioning time from a full day to 15 minutes, freeing up engineers for actual development.</w:t>
      </w:r>
    </w:p>
    <w:p w14:paraId="6ED142B8" w14:textId="36992664" w:rsidR="00344D80" w:rsidRPr="00B95B0A" w:rsidRDefault="00344D80" w:rsidP="00B95B0A">
      <w:pPr>
        <w:pStyle w:val="Heading2"/>
        <w:rPr>
          <w:rFonts w:asciiTheme="majorHAnsi" w:hAnsiTheme="majorHAnsi"/>
          <w:b/>
          <w:bCs/>
        </w:rPr>
      </w:pPr>
      <w:r w:rsidRPr="00B95B0A">
        <w:rPr>
          <w:rFonts w:asciiTheme="majorHAnsi" w:hAnsiTheme="majorHAnsi"/>
          <w:sz w:val="22"/>
          <w:szCs w:val="22"/>
        </w:rPr>
        <w:t>-</w:t>
      </w:r>
      <w:r w:rsidRPr="00B95B0A">
        <w:rPr>
          <w:rFonts w:asciiTheme="majorHAnsi" w:hAnsiTheme="majorHAnsi"/>
        </w:rPr>
        <w:t xml:space="preserve"> </w:t>
      </w:r>
      <w:r w:rsidRPr="00B95B0A">
        <w:rPr>
          <w:rFonts w:asciiTheme="majorHAnsi" w:hAnsiTheme="majorHAnsi"/>
          <w:b/>
          <w:bCs/>
        </w:rPr>
        <w:t xml:space="preserve"> </w:t>
      </w:r>
      <w:r w:rsidRPr="00B95B0A">
        <w:rPr>
          <w:rFonts w:asciiTheme="majorHAnsi" w:hAnsiTheme="majorHAnsi"/>
          <w:b/>
          <w:bCs/>
          <w:sz w:val="22"/>
          <w:szCs w:val="22"/>
        </w:rPr>
        <w:t>Built Real-Time ML Pipeline for Automotive Fault Detection</w:t>
      </w:r>
    </w:p>
    <w:p w14:paraId="6CF980FB" w14:textId="77777777" w:rsidR="00344D80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Migrated legacy ML pipeline from GCP to AWS. </w:t>
      </w:r>
    </w:p>
    <w:p w14:paraId="3AD60C01" w14:textId="77777777" w:rsidR="00344D80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distributed pipeline using IoT Core, ECS, and Greengrass to process edge telemetry from vehicles.</w:t>
      </w:r>
    </w:p>
    <w:p w14:paraId="218C3E3D" w14:textId="7AED3A28" w:rsidR="00B95B0A" w:rsidRPr="00B95B0A" w:rsidRDefault="00344D80" w:rsidP="00B95B0A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Enabled real-time fault classification and alerting at fleet scale.</w:t>
      </w:r>
    </w:p>
    <w:p w14:paraId="07B39FD8" w14:textId="23A5AFB5" w:rsidR="00344D80" w:rsidRPr="00B95B0A" w:rsidRDefault="00344D80" w:rsidP="00B95B0A">
      <w:pPr>
        <w:pStyle w:val="Heading2"/>
        <w:rPr>
          <w:rFonts w:asciiTheme="majorHAnsi" w:hAnsiTheme="majorHAnsi"/>
          <w:sz w:val="22"/>
          <w:szCs w:val="22"/>
        </w:rPr>
      </w:pPr>
      <w:r w:rsidRPr="00B95B0A">
        <w:rPr>
          <w:rFonts w:asciiTheme="majorHAnsi" w:hAnsiTheme="majorHAnsi"/>
          <w:sz w:val="22"/>
          <w:szCs w:val="22"/>
        </w:rPr>
        <w:t xml:space="preserve">- </w:t>
      </w:r>
      <w:r w:rsidRPr="00B95B0A">
        <w:rPr>
          <w:rFonts w:asciiTheme="majorHAnsi" w:hAnsiTheme="majorHAnsi"/>
          <w:b/>
          <w:bCs/>
          <w:sz w:val="22"/>
          <w:szCs w:val="22"/>
        </w:rPr>
        <w:t>Created Custom Developer Tooling When Nothing Off-the-Shelf Worked</w:t>
      </w:r>
    </w:p>
    <w:p w14:paraId="1107E163" w14:textId="77777777" w:rsidR="00344D80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 xml:space="preserve">Wrote a Grafana plugin in Go + Angular to integrate with MapR clusters. </w:t>
      </w:r>
    </w:p>
    <w:p w14:paraId="765E441D" w14:textId="77777777" w:rsidR="00344D80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Built a custom Zeppelin interpreter to bridge Git workflows.</w:t>
      </w:r>
    </w:p>
    <w:p w14:paraId="533FE39E" w14:textId="6FCC2DAF" w:rsidR="00B95B0A" w:rsidRPr="00B95B0A" w:rsidRDefault="00344D80" w:rsidP="00B95B0A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Eliminated bottlenecks, made big data workflows dev-friendly, and shipped what vendors couldn’t</w:t>
      </w:r>
    </w:p>
    <w:p w14:paraId="48A37610" w14:textId="43390F92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>- Built Serverless In-Vehicle Support Platform</w:t>
      </w:r>
    </w:p>
    <w:p w14:paraId="41F50D64" w14:textId="77777777" w:rsidR="00344D80" w:rsidRPr="00B95B0A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Designed a secure, real-time support system using AppSync, Chime, and Cognito for OEM vehicle systems.</w:t>
      </w:r>
    </w:p>
    <w:p w14:paraId="710F9D67" w14:textId="77777777" w:rsidR="00344D80" w:rsidRPr="00B95B0A" w:rsidRDefault="00344D80" w:rsidP="00B95B0A">
      <w:pPr>
        <w:pStyle w:val="ListParagraph"/>
        <w:numPr>
          <w:ilvl w:val="0"/>
          <w:numId w:val="36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Enabled live diagnostic support directly from vehicle dashboards with no server maintenance overhead.</w:t>
      </w:r>
    </w:p>
    <w:p w14:paraId="2AF79E2E" w14:textId="77777777" w:rsidR="00B95B0A" w:rsidRPr="00B95B0A" w:rsidRDefault="00B95B0A" w:rsidP="00B95B0A">
      <w:pPr>
        <w:rPr>
          <w:rFonts w:asciiTheme="majorHAnsi" w:hAnsiTheme="majorHAnsi"/>
        </w:rPr>
      </w:pPr>
    </w:p>
    <w:p w14:paraId="09DF39A4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1365A34E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026FF231" w14:textId="77777777" w:rsid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0A2E63D9" w14:textId="77777777" w:rsidR="00B95B0A" w:rsidRP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3708A542" w14:textId="77777777" w:rsidR="00344D80" w:rsidRPr="00344D80" w:rsidRDefault="00344D80" w:rsidP="00344D80">
      <w:pPr>
        <w:pStyle w:val="ListParagraph"/>
        <w:rPr>
          <w:rFonts w:asciiTheme="majorHAnsi" w:hAnsiTheme="majorHAnsi" w:cs="Times New Roman"/>
          <w:color w:val="000000"/>
        </w:rPr>
      </w:pPr>
    </w:p>
    <w:p w14:paraId="7F165DB8" w14:textId="22A6EA5E" w:rsidR="00344D80" w:rsidRPr="00344D80" w:rsidRDefault="00344D80" w:rsidP="00344D80">
      <w:pPr>
        <w:rPr>
          <w:rFonts w:asciiTheme="majorHAnsi" w:hAnsiTheme="majorHAnsi" w:cs="Times New Roman"/>
          <w:b/>
          <w:bCs/>
          <w:color w:val="000000"/>
        </w:rPr>
      </w:pPr>
      <w:r w:rsidRPr="00344D80">
        <w:rPr>
          <w:rFonts w:asciiTheme="majorHAnsi" w:hAnsiTheme="majorHAnsi" w:cs="Times New Roman"/>
          <w:b/>
          <w:bCs/>
        </w:rPr>
        <w:lastRenderedPageBreak/>
        <w:t>-</w:t>
      </w:r>
      <w:r w:rsidRPr="00344D80">
        <w:rPr>
          <w:rFonts w:asciiTheme="majorHAnsi" w:hAnsiTheme="majorHAnsi" w:cs="Times New Roman"/>
          <w:b/>
          <w:bCs/>
          <w:color w:val="000000"/>
        </w:rPr>
        <w:t xml:space="preserve"> Steered Architecture for High-Stakes Clients: BMW, VW, Amazon, Continental</w:t>
      </w:r>
    </w:p>
    <w:p w14:paraId="18164BDD" w14:textId="77777777" w:rsidR="00344D80" w:rsidRPr="00344D80" w:rsidRDefault="00344D80" w:rsidP="00B95B0A">
      <w:pPr>
        <w:pStyle w:val="ListParagraph"/>
        <w:numPr>
          <w:ilvl w:val="0"/>
          <w:numId w:val="37"/>
        </w:numPr>
      </w:pPr>
      <w:r w:rsidRPr="00344D80">
        <w:t>Reviewed architectures, built POCs, and led technical direction across multiple clients.</w:t>
      </w:r>
    </w:p>
    <w:p w14:paraId="5BE3D903" w14:textId="3D80F0CA" w:rsidR="00344D80" w:rsidRPr="00096E83" w:rsidRDefault="00344D80" w:rsidP="00096E83">
      <w:pPr>
        <w:pStyle w:val="ListParagraph"/>
        <w:numPr>
          <w:ilvl w:val="0"/>
          <w:numId w:val="37"/>
        </w:numPr>
      </w:pPr>
      <w:r w:rsidRPr="00344D80">
        <w:t>Replaced brittle systems with scalable, observable, secure solutions.</w:t>
      </w:r>
    </w:p>
    <w:p w14:paraId="1EE535C9" w14:textId="6B79318A" w:rsidR="00344D80" w:rsidRPr="00B95B0A" w:rsidRDefault="00344D80" w:rsidP="00B95B0A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B95B0A">
        <w:rPr>
          <w:rFonts w:asciiTheme="majorHAnsi" w:hAnsiTheme="majorHAnsi"/>
          <w:b/>
          <w:bCs/>
          <w:sz w:val="22"/>
          <w:szCs w:val="22"/>
        </w:rPr>
        <w:t>- Took Over Projects Others Dropped — and Delivered</w:t>
      </w:r>
    </w:p>
    <w:p w14:paraId="5A4D25ED" w14:textId="77777777" w:rsidR="00344D80" w:rsidRPr="00B95B0A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Whether it was rewriting pipelines, designing RBAC from Cognito internals, or refactoring critical services, delivered results where others got stuck.</w:t>
      </w:r>
    </w:p>
    <w:p w14:paraId="5CB4E0FE" w14:textId="77777777" w:rsidR="00344D80" w:rsidRPr="00B95B0A" w:rsidRDefault="00344D80" w:rsidP="00B95B0A">
      <w:pPr>
        <w:pStyle w:val="ListParagraph"/>
        <w:numPr>
          <w:ilvl w:val="0"/>
          <w:numId w:val="39"/>
        </w:numPr>
        <w:rPr>
          <w:rFonts w:asciiTheme="majorHAnsi" w:hAnsiTheme="majorHAnsi"/>
        </w:rPr>
      </w:pPr>
      <w:r w:rsidRPr="00B95B0A">
        <w:rPr>
          <w:rFonts w:asciiTheme="majorHAnsi" w:hAnsiTheme="majorHAnsi"/>
        </w:rPr>
        <w:t>Reputed for "gets-it-done” in every client engagement.</w:t>
      </w:r>
    </w:p>
    <w:p w14:paraId="2DA0CB0A" w14:textId="77777777" w:rsidR="00344D80" w:rsidRDefault="00344D80" w:rsidP="00344D80">
      <w:pPr>
        <w:rPr>
          <w:rFonts w:asciiTheme="majorHAnsi" w:hAnsiTheme="majorHAnsi" w:cs="Times New Roman"/>
          <w:color w:val="000000"/>
        </w:rPr>
      </w:pPr>
    </w:p>
    <w:p w14:paraId="22285FB2" w14:textId="31C9030F" w:rsidR="00344D80" w:rsidRPr="00096E83" w:rsidRDefault="00344D80" w:rsidP="00096E83">
      <w:pPr>
        <w:pStyle w:val="Heading2"/>
        <w:rPr>
          <w:rFonts w:asciiTheme="majorHAnsi" w:hAnsiTheme="majorHAnsi"/>
          <w:b/>
          <w:bCs/>
          <w:sz w:val="22"/>
          <w:szCs w:val="22"/>
        </w:rPr>
      </w:pPr>
      <w:r w:rsidRPr="00096E83">
        <w:rPr>
          <w:rFonts w:asciiTheme="majorHAnsi" w:hAnsiTheme="majorHAnsi"/>
          <w:b/>
          <w:bCs/>
          <w:sz w:val="22"/>
          <w:szCs w:val="22"/>
        </w:rPr>
        <w:t>- Took a 6-Month Sabbatical to Pursue Indie Game Development</w:t>
      </w:r>
    </w:p>
    <w:p w14:paraId="01EBE6F7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Took time off in 2024 to explore solo game development using the Godot engine.</w:t>
      </w:r>
    </w:p>
    <w:p w14:paraId="52084727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Designed and built multiple game prototypes, tackled real-time performance bottlenecks, and sharpened cross-disciplinary skills.</w:t>
      </w:r>
    </w:p>
    <w:p w14:paraId="229E9091" w14:textId="77777777" w:rsidR="00344D80" w:rsidRPr="00096E83" w:rsidRDefault="00344D80" w:rsidP="00096E83">
      <w:pPr>
        <w:pStyle w:val="ListParagraph"/>
        <w:numPr>
          <w:ilvl w:val="0"/>
          <w:numId w:val="40"/>
        </w:numPr>
        <w:rPr>
          <w:rFonts w:asciiTheme="majorHAnsi" w:hAnsiTheme="majorHAnsi"/>
        </w:rPr>
      </w:pPr>
      <w:r w:rsidRPr="00096E83">
        <w:rPr>
          <w:rFonts w:asciiTheme="majorHAnsi" w:hAnsiTheme="majorHAnsi"/>
        </w:rPr>
        <w:t>Though not commercially successful, the experience deepened my systems thinking and performance-tuning mindset.</w:t>
      </w:r>
    </w:p>
    <w:p w14:paraId="655C6104" w14:textId="77777777" w:rsidR="00344D80" w:rsidRDefault="00344D80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2FAF8D2" w14:textId="77777777" w:rsidR="00B95B0A" w:rsidRDefault="00B95B0A" w:rsidP="00344D80">
      <w:pPr>
        <w:ind w:left="360"/>
        <w:rPr>
          <w:rFonts w:asciiTheme="majorHAnsi" w:hAnsiTheme="majorHAnsi" w:cs="Times New Roman"/>
          <w:color w:val="000000"/>
        </w:rPr>
      </w:pPr>
    </w:p>
    <w:p w14:paraId="3830F5BB" w14:textId="77777777" w:rsidR="00B95B0A" w:rsidRDefault="00B95B0A" w:rsidP="002458DB">
      <w:pPr>
        <w:pStyle w:val="Heading2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Work Experience</w:t>
      </w:r>
    </w:p>
    <w:p w14:paraId="404EE617" w14:textId="30794AA2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Senior Solutions Architect at Luxoft GmbH, Munich, Jan 2021 – July 2024</w:t>
      </w:r>
    </w:p>
    <w:p w14:paraId="2DDDD5ED" w14:textId="77777777" w:rsidR="002458DB" w:rsidRPr="00B95B0A" w:rsidRDefault="002458DB" w:rsidP="00B95B0A">
      <w:pPr>
        <w:rPr>
          <w:rFonts w:asciiTheme="majorHAnsi" w:hAnsiTheme="majorHAnsi" w:cs="Times New Roman"/>
          <w:color w:val="000000"/>
        </w:rPr>
      </w:pPr>
      <w:r w:rsidRPr="00B95B0A">
        <w:rPr>
          <w:rFonts w:asciiTheme="majorHAnsi" w:hAnsiTheme="majorHAnsi" w:cs="Times New Roman"/>
          <w:color w:val="000000"/>
        </w:rPr>
        <w:t>Consulted with clients including Amazon, BMW, Volkswagen, and Continental. Led cloud migrations, cost optimizations, and PoC architecture efforts. Mentored engineers and led internal training on CDK, Terraform, and serverless.</w:t>
      </w:r>
    </w:p>
    <w:p w14:paraId="3264A935" w14:textId="77777777" w:rsidR="002458DB" w:rsidRPr="00B95B0A" w:rsidRDefault="002458DB" w:rsidP="00B95B0A">
      <w:pPr>
        <w:rPr>
          <w:rFonts w:asciiTheme="majorHAnsi" w:hAnsiTheme="majorHAnsi" w:cs="Times New Roman"/>
          <w:color w:val="000000"/>
        </w:rPr>
      </w:pPr>
      <w:r w:rsidRPr="00B95B0A">
        <w:rPr>
          <w:rFonts w:asciiTheme="majorHAnsi" w:hAnsiTheme="majorHAnsi" w:cs="Times New Roman"/>
          <w:color w:val="000000"/>
        </w:rPr>
        <w:t xml:space="preserve"> </w:t>
      </w:r>
    </w:p>
    <w:p w14:paraId="5ABC345D" w14:textId="77777777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Solutions Architect — Polaris Wireless, Bangalore (Feb 2014 – Aug 2020)</w:t>
      </w:r>
    </w:p>
    <w:p w14:paraId="0131B306" w14:textId="77777777" w:rsidR="002458DB" w:rsidRDefault="002458DB" w:rsidP="00B95B0A">
      <w:pPr>
        <w:rPr>
          <w:rFonts w:asciiTheme="majorHAnsi" w:hAnsiTheme="majorHAnsi" w:cs="Times New Roman"/>
          <w:color w:val="000000"/>
        </w:rPr>
      </w:pPr>
      <w:r w:rsidRPr="00B95B0A">
        <w:rPr>
          <w:rFonts w:asciiTheme="majorHAnsi" w:hAnsiTheme="majorHAnsi" w:cs="Times New Roman"/>
          <w:color w:val="000000"/>
        </w:rPr>
        <w:t>Architected a scalable location analytics platform for national security use. Led big data transformation from SQL Server to Hadoop, HBase, Spark. Delivered patent-pending profiling system.</w:t>
      </w:r>
    </w:p>
    <w:p w14:paraId="0FF02F18" w14:textId="77777777" w:rsidR="00B95B0A" w:rsidRPr="00B95B0A" w:rsidRDefault="00B95B0A" w:rsidP="00B95B0A">
      <w:pPr>
        <w:rPr>
          <w:rFonts w:asciiTheme="majorHAnsi" w:hAnsiTheme="majorHAnsi" w:cs="Times New Roman"/>
          <w:color w:val="000000"/>
        </w:rPr>
      </w:pPr>
    </w:p>
    <w:p w14:paraId="342139CA" w14:textId="77777777" w:rsidR="002458DB" w:rsidRPr="00B95B0A" w:rsidRDefault="002458DB" w:rsidP="00B95B0A">
      <w:pPr>
        <w:rPr>
          <w:rFonts w:asciiTheme="majorHAnsi" w:hAnsiTheme="majorHAnsi" w:cs="Times New Roman"/>
          <w:b/>
          <w:bCs/>
          <w:color w:val="000000"/>
        </w:rPr>
      </w:pPr>
      <w:r w:rsidRPr="00B95B0A">
        <w:rPr>
          <w:rFonts w:asciiTheme="majorHAnsi" w:hAnsiTheme="majorHAnsi" w:cs="Times New Roman"/>
          <w:b/>
          <w:bCs/>
          <w:color w:val="000000"/>
        </w:rPr>
        <w:t>Software Engineer &amp; Entrepreneur — Various / KNOCKS Solutions (2003 – 2014)</w:t>
      </w:r>
    </w:p>
    <w:p w14:paraId="79B2CD1A" w14:textId="77777777" w:rsidR="002458DB" w:rsidRPr="00B95B0A" w:rsidRDefault="002458DB" w:rsidP="00B95B0A">
      <w:pPr>
        <w:rPr>
          <w:rFonts w:asciiTheme="majorHAnsi" w:hAnsiTheme="majorHAnsi" w:cs="Times New Roman"/>
          <w:color w:val="000000"/>
        </w:rPr>
      </w:pPr>
      <w:r w:rsidRPr="00B95B0A">
        <w:rPr>
          <w:rFonts w:asciiTheme="majorHAnsi" w:hAnsiTheme="majorHAnsi" w:cs="Times New Roman"/>
          <w:color w:val="000000"/>
        </w:rPr>
        <w:t xml:space="preserve">Worked across mobile (iOS/Android), .NET WinForms, and C# development. </w:t>
      </w:r>
    </w:p>
    <w:p w14:paraId="5B734CAA" w14:textId="77777777" w:rsidR="002458DB" w:rsidRPr="00B95B0A" w:rsidRDefault="002458DB" w:rsidP="00B95B0A">
      <w:pPr>
        <w:rPr>
          <w:rFonts w:asciiTheme="majorHAnsi" w:hAnsiTheme="majorHAnsi" w:cs="Times New Roman"/>
          <w:color w:val="000000"/>
        </w:rPr>
      </w:pPr>
      <w:r w:rsidRPr="00B95B0A">
        <w:rPr>
          <w:rFonts w:asciiTheme="majorHAnsi" w:hAnsiTheme="majorHAnsi" w:cs="Times New Roman"/>
          <w:color w:val="000000"/>
        </w:rPr>
        <w:t>Founded KNOCKS Solutions (2006–2009) and built a commercial UI components suite with features like Outlook-style calendars, docking controls, and ribbon interfaces.</w:t>
      </w:r>
    </w:p>
    <w:p w14:paraId="2936F3EE" w14:textId="5066396A" w:rsidR="003B1F80" w:rsidRPr="00B95B0A" w:rsidRDefault="003B1F80" w:rsidP="00B95B0A">
      <w:pPr>
        <w:rPr>
          <w:rFonts w:asciiTheme="majorHAnsi" w:hAnsiTheme="majorHAnsi" w:cs="Times New Roman"/>
          <w:b/>
          <w:bCs/>
          <w:color w:val="000000"/>
        </w:rPr>
      </w:pPr>
    </w:p>
    <w:sectPr w:rsidR="003B1F80" w:rsidRPr="00B95B0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1D70F" w14:textId="77777777" w:rsidR="00A700F6" w:rsidRDefault="00A700F6">
      <w:pPr>
        <w:spacing w:line="240" w:lineRule="auto"/>
      </w:pPr>
      <w:r>
        <w:separator/>
      </w:r>
    </w:p>
  </w:endnote>
  <w:endnote w:type="continuationSeparator" w:id="0">
    <w:p w14:paraId="074B2191" w14:textId="77777777" w:rsidR="00A700F6" w:rsidRDefault="00A70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5BB50" w14:textId="77777777" w:rsidR="00A700F6" w:rsidRDefault="00A700F6">
      <w:r>
        <w:separator/>
      </w:r>
    </w:p>
  </w:footnote>
  <w:footnote w:type="continuationSeparator" w:id="0">
    <w:p w14:paraId="789C1220" w14:textId="77777777" w:rsidR="00A700F6" w:rsidRDefault="00A70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B0444B9"/>
    <w:multiLevelType w:val="hybridMultilevel"/>
    <w:tmpl w:val="6B7840F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16D82"/>
    <w:multiLevelType w:val="hybridMultilevel"/>
    <w:tmpl w:val="4DA40B7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4043"/>
    <w:multiLevelType w:val="multilevel"/>
    <w:tmpl w:val="F21A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B4A06"/>
    <w:multiLevelType w:val="hybridMultilevel"/>
    <w:tmpl w:val="13C24EF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0FAD"/>
    <w:multiLevelType w:val="hybridMultilevel"/>
    <w:tmpl w:val="49F6C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4FC9"/>
    <w:multiLevelType w:val="hybridMultilevel"/>
    <w:tmpl w:val="4156DCD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966EA"/>
    <w:multiLevelType w:val="hybridMultilevel"/>
    <w:tmpl w:val="BC349BC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2410E"/>
    <w:multiLevelType w:val="hybridMultilevel"/>
    <w:tmpl w:val="3138B57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227A3"/>
    <w:multiLevelType w:val="hybridMultilevel"/>
    <w:tmpl w:val="CA10503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65498"/>
    <w:multiLevelType w:val="hybridMultilevel"/>
    <w:tmpl w:val="303CB54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B6CA3"/>
    <w:multiLevelType w:val="hybridMultilevel"/>
    <w:tmpl w:val="D9CACAA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F7E96"/>
    <w:multiLevelType w:val="hybridMultilevel"/>
    <w:tmpl w:val="0BE4AD66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D563D"/>
    <w:multiLevelType w:val="hybridMultilevel"/>
    <w:tmpl w:val="63845D1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4587E"/>
    <w:multiLevelType w:val="hybridMultilevel"/>
    <w:tmpl w:val="38523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0696F"/>
    <w:multiLevelType w:val="hybridMultilevel"/>
    <w:tmpl w:val="35F08E3C"/>
    <w:lvl w:ilvl="0" w:tplc="0407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DC147B7"/>
    <w:multiLevelType w:val="hybridMultilevel"/>
    <w:tmpl w:val="8168F09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9183C"/>
    <w:multiLevelType w:val="hybridMultilevel"/>
    <w:tmpl w:val="DB945C4A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73837"/>
    <w:multiLevelType w:val="hybridMultilevel"/>
    <w:tmpl w:val="ACEC71E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F23EF"/>
    <w:multiLevelType w:val="hybridMultilevel"/>
    <w:tmpl w:val="E2B4B2B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D2519"/>
    <w:multiLevelType w:val="hybridMultilevel"/>
    <w:tmpl w:val="BE0697D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B5636"/>
    <w:multiLevelType w:val="multilevel"/>
    <w:tmpl w:val="4752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A61B9"/>
    <w:multiLevelType w:val="hybridMultilevel"/>
    <w:tmpl w:val="9A1CA2A2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11AA4"/>
    <w:multiLevelType w:val="hybridMultilevel"/>
    <w:tmpl w:val="EB7EFC28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5330"/>
    <w:multiLevelType w:val="hybridMultilevel"/>
    <w:tmpl w:val="07DCF3C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A498E"/>
    <w:multiLevelType w:val="multilevel"/>
    <w:tmpl w:val="FBB6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left" w:pos="0"/>
        </w:tabs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left" w:pos="0"/>
        </w:tabs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left" w:pos="0"/>
        </w:tabs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left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left" w:pos="0"/>
        </w:tabs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left" w:pos="0"/>
        </w:tabs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left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5FB60D6C"/>
    <w:multiLevelType w:val="multilevel"/>
    <w:tmpl w:val="1CB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35164"/>
    <w:multiLevelType w:val="hybridMultilevel"/>
    <w:tmpl w:val="3D08D88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6739C"/>
    <w:multiLevelType w:val="hybridMultilevel"/>
    <w:tmpl w:val="EA6261E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530AD"/>
    <w:multiLevelType w:val="multilevel"/>
    <w:tmpl w:val="56C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Arial" w:hAnsi="Cambria" w:cs="Times New Roman"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7C6617"/>
    <w:multiLevelType w:val="hybridMultilevel"/>
    <w:tmpl w:val="8F866CC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555A3"/>
    <w:multiLevelType w:val="hybridMultilevel"/>
    <w:tmpl w:val="5F720F7C"/>
    <w:lvl w:ilvl="0" w:tplc="9A260B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F2905"/>
    <w:multiLevelType w:val="hybridMultilevel"/>
    <w:tmpl w:val="D8FA9DC0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46CDD"/>
    <w:multiLevelType w:val="hybridMultilevel"/>
    <w:tmpl w:val="3FA6294C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44A41"/>
    <w:multiLevelType w:val="hybridMultilevel"/>
    <w:tmpl w:val="A8A8C10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C58FD"/>
    <w:multiLevelType w:val="multilevel"/>
    <w:tmpl w:val="608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A1B14"/>
    <w:multiLevelType w:val="hybridMultilevel"/>
    <w:tmpl w:val="031A684E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56C31"/>
    <w:multiLevelType w:val="hybridMultilevel"/>
    <w:tmpl w:val="48C62214"/>
    <w:lvl w:ilvl="0" w:tplc="DD18913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50EF0"/>
    <w:multiLevelType w:val="multilevel"/>
    <w:tmpl w:val="8D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9546">
    <w:abstractNumId w:val="1"/>
  </w:num>
  <w:num w:numId="2" w16cid:durableId="899244530">
    <w:abstractNumId w:val="0"/>
  </w:num>
  <w:num w:numId="3" w16cid:durableId="2050060645">
    <w:abstractNumId w:val="27"/>
  </w:num>
  <w:num w:numId="4" w16cid:durableId="1238784209">
    <w:abstractNumId w:val="4"/>
  </w:num>
  <w:num w:numId="5" w16cid:durableId="1766268147">
    <w:abstractNumId w:val="37"/>
  </w:num>
  <w:num w:numId="6" w16cid:durableId="1917588395">
    <w:abstractNumId w:val="28"/>
  </w:num>
  <w:num w:numId="7" w16cid:durableId="1718704065">
    <w:abstractNumId w:val="22"/>
  </w:num>
  <w:num w:numId="8" w16cid:durableId="662465227">
    <w:abstractNumId w:val="15"/>
  </w:num>
  <w:num w:numId="9" w16cid:durableId="1414819919">
    <w:abstractNumId w:val="33"/>
  </w:num>
  <w:num w:numId="10" w16cid:durableId="426999540">
    <w:abstractNumId w:val="40"/>
  </w:num>
  <w:num w:numId="11" w16cid:durableId="1091966863">
    <w:abstractNumId w:val="31"/>
  </w:num>
  <w:num w:numId="12" w16cid:durableId="1964000506">
    <w:abstractNumId w:val="17"/>
  </w:num>
  <w:num w:numId="13" w16cid:durableId="2103721876">
    <w:abstractNumId w:val="26"/>
  </w:num>
  <w:num w:numId="14" w16cid:durableId="1015808670">
    <w:abstractNumId w:val="6"/>
  </w:num>
  <w:num w:numId="15" w16cid:durableId="1831484513">
    <w:abstractNumId w:val="3"/>
  </w:num>
  <w:num w:numId="16" w16cid:durableId="400103776">
    <w:abstractNumId w:val="14"/>
  </w:num>
  <w:num w:numId="17" w16cid:durableId="936642762">
    <w:abstractNumId w:val="20"/>
  </w:num>
  <w:num w:numId="18" w16cid:durableId="1819960467">
    <w:abstractNumId w:val="39"/>
  </w:num>
  <w:num w:numId="19" w16cid:durableId="1805345690">
    <w:abstractNumId w:val="8"/>
  </w:num>
  <w:num w:numId="20" w16cid:durableId="1406416243">
    <w:abstractNumId w:val="32"/>
  </w:num>
  <w:num w:numId="21" w16cid:durableId="702286551">
    <w:abstractNumId w:val="25"/>
  </w:num>
  <w:num w:numId="22" w16cid:durableId="2064332213">
    <w:abstractNumId w:val="9"/>
  </w:num>
  <w:num w:numId="23" w16cid:durableId="1162695704">
    <w:abstractNumId w:val="24"/>
  </w:num>
  <w:num w:numId="24" w16cid:durableId="1926068539">
    <w:abstractNumId w:val="7"/>
  </w:num>
  <w:num w:numId="25" w16cid:durableId="1297219855">
    <w:abstractNumId w:val="23"/>
  </w:num>
  <w:num w:numId="26" w16cid:durableId="25836580">
    <w:abstractNumId w:val="30"/>
  </w:num>
  <w:num w:numId="27" w16cid:durableId="1535540446">
    <w:abstractNumId w:val="12"/>
  </w:num>
  <w:num w:numId="28" w16cid:durableId="974405208">
    <w:abstractNumId w:val="34"/>
  </w:num>
  <w:num w:numId="29" w16cid:durableId="163786688">
    <w:abstractNumId w:val="5"/>
  </w:num>
  <w:num w:numId="30" w16cid:durableId="2110153973">
    <w:abstractNumId w:val="29"/>
  </w:num>
  <w:num w:numId="31" w16cid:durableId="583148019">
    <w:abstractNumId w:val="11"/>
  </w:num>
  <w:num w:numId="32" w16cid:durableId="1165241757">
    <w:abstractNumId w:val="10"/>
  </w:num>
  <w:num w:numId="33" w16cid:durableId="1136263636">
    <w:abstractNumId w:val="21"/>
  </w:num>
  <w:num w:numId="34" w16cid:durableId="1176336174">
    <w:abstractNumId w:val="38"/>
  </w:num>
  <w:num w:numId="35" w16cid:durableId="1852642523">
    <w:abstractNumId w:val="19"/>
  </w:num>
  <w:num w:numId="36" w16cid:durableId="1445921737">
    <w:abstractNumId w:val="35"/>
  </w:num>
  <w:num w:numId="37" w16cid:durableId="834495160">
    <w:abstractNumId w:val="2"/>
  </w:num>
  <w:num w:numId="38" w16cid:durableId="982659890">
    <w:abstractNumId w:val="13"/>
  </w:num>
  <w:num w:numId="39" w16cid:durableId="344675850">
    <w:abstractNumId w:val="36"/>
  </w:num>
  <w:num w:numId="40" w16cid:durableId="964314941">
    <w:abstractNumId w:val="18"/>
  </w:num>
  <w:num w:numId="41" w16cid:durableId="19339741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3"/>
    <w:rsid w:val="00015D3E"/>
    <w:rsid w:val="00025943"/>
    <w:rsid w:val="00056CA3"/>
    <w:rsid w:val="00096E83"/>
    <w:rsid w:val="000A10E6"/>
    <w:rsid w:val="000D3F21"/>
    <w:rsid w:val="00121205"/>
    <w:rsid w:val="00186856"/>
    <w:rsid w:val="00192E63"/>
    <w:rsid w:val="001932A4"/>
    <w:rsid w:val="002458DB"/>
    <w:rsid w:val="002547B2"/>
    <w:rsid w:val="002A2A6B"/>
    <w:rsid w:val="002B0121"/>
    <w:rsid w:val="00324531"/>
    <w:rsid w:val="00324D52"/>
    <w:rsid w:val="00344D80"/>
    <w:rsid w:val="00387D0A"/>
    <w:rsid w:val="00395D22"/>
    <w:rsid w:val="003A782D"/>
    <w:rsid w:val="003B0EA9"/>
    <w:rsid w:val="003B1F80"/>
    <w:rsid w:val="003F46D0"/>
    <w:rsid w:val="00423321"/>
    <w:rsid w:val="004659D9"/>
    <w:rsid w:val="0049423C"/>
    <w:rsid w:val="004E33D4"/>
    <w:rsid w:val="00594C4E"/>
    <w:rsid w:val="005A2C6C"/>
    <w:rsid w:val="005D36D9"/>
    <w:rsid w:val="00610810"/>
    <w:rsid w:val="006601C3"/>
    <w:rsid w:val="006B154D"/>
    <w:rsid w:val="007008B2"/>
    <w:rsid w:val="00704FB4"/>
    <w:rsid w:val="00740722"/>
    <w:rsid w:val="00751F78"/>
    <w:rsid w:val="00782826"/>
    <w:rsid w:val="00795BD3"/>
    <w:rsid w:val="00804D0A"/>
    <w:rsid w:val="00854E09"/>
    <w:rsid w:val="008B2BF8"/>
    <w:rsid w:val="008D17B4"/>
    <w:rsid w:val="008D37C0"/>
    <w:rsid w:val="008D545C"/>
    <w:rsid w:val="0091325B"/>
    <w:rsid w:val="00937ED6"/>
    <w:rsid w:val="00A15F6C"/>
    <w:rsid w:val="00A256AA"/>
    <w:rsid w:val="00A64757"/>
    <w:rsid w:val="00A700F6"/>
    <w:rsid w:val="00B11D3A"/>
    <w:rsid w:val="00B831ED"/>
    <w:rsid w:val="00B95B0A"/>
    <w:rsid w:val="00BB78D7"/>
    <w:rsid w:val="00BE05A5"/>
    <w:rsid w:val="00BE6C44"/>
    <w:rsid w:val="00CC251A"/>
    <w:rsid w:val="00CE3909"/>
    <w:rsid w:val="00CE501C"/>
    <w:rsid w:val="00D04938"/>
    <w:rsid w:val="00D12502"/>
    <w:rsid w:val="00D2769A"/>
    <w:rsid w:val="00D64031"/>
    <w:rsid w:val="00D65B1E"/>
    <w:rsid w:val="00E52B88"/>
    <w:rsid w:val="00E9795C"/>
    <w:rsid w:val="00FC1F40"/>
    <w:rsid w:val="08743F12"/>
    <w:rsid w:val="0E770720"/>
    <w:rsid w:val="1A1F47EB"/>
    <w:rsid w:val="36C10582"/>
    <w:rsid w:val="468E417A"/>
    <w:rsid w:val="4BD36D6F"/>
    <w:rsid w:val="58B96246"/>
    <w:rsid w:val="690531D4"/>
    <w:rsid w:val="7E5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EA0"/>
  <w15:docId w15:val="{EA086EA8-7ABF-4532-B5ED-CCE467B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ne number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BodyText"/>
    <w:qFormat/>
    <w:rPr>
      <w:rFonts w:cs="Lucida Sans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eading3Char">
    <w:name w:val="Heading 3 Char"/>
    <w:basedOn w:val="DefaultParagraphFont"/>
    <w:link w:val="Heading3"/>
    <w:qFormat/>
    <w:rPr>
      <w:color w:val="434343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rsid w:val="00CC251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F46D0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3F46D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46D0"/>
    <w:rPr>
      <w:rFonts w:ascii="Arial" w:eastAsia="Arial" w:hAnsi="Arial" w:cs="Arial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6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gyan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rgyan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gyani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gya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Gyani, Ravi</dc:creator>
  <cp:lastModifiedBy>Ravi Gyani</cp:lastModifiedBy>
  <cp:revision>2</cp:revision>
  <cp:lastPrinted>2025-06-17T15:29:00Z</cp:lastPrinted>
  <dcterms:created xsi:type="dcterms:W3CDTF">2025-06-17T15:29:00Z</dcterms:created>
  <dcterms:modified xsi:type="dcterms:W3CDTF">2025-06-17T15:29:00Z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0D7FBAE7795140BFAE64773566E106F7_13</vt:lpwstr>
  </property>
</Properties>
</file>